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66DCB" w14:textId="7EC46663" w:rsidR="00056B0C" w:rsidRDefault="00450BA1" w:rsidP="00745009">
      <w:pPr>
        <w:tabs>
          <w:tab w:val="clear" w:pos="105"/>
          <w:tab w:val="clear" w:pos="284"/>
        </w:tabs>
        <w:jc w:val="center"/>
        <w:rPr>
          <w:b/>
          <w:bCs/>
        </w:rPr>
      </w:pPr>
      <w:r w:rsidRPr="00745009">
        <w:rPr>
          <w:b/>
          <w:bCs/>
        </w:rPr>
        <w:t>CHAPTER 10: ADDITION MACHINE</w:t>
      </w:r>
    </w:p>
    <w:p w14:paraId="4F98D52E" w14:textId="77777777" w:rsidR="00031F04" w:rsidRDefault="00031F04" w:rsidP="00745009">
      <w:pPr>
        <w:tabs>
          <w:tab w:val="clear" w:pos="105"/>
          <w:tab w:val="clear" w:pos="284"/>
        </w:tabs>
        <w:jc w:val="center"/>
        <w:rPr>
          <w:b/>
          <w:bCs/>
        </w:rPr>
      </w:pPr>
    </w:p>
    <w:p w14:paraId="46C831E0" w14:textId="159F9E0C" w:rsidR="00031F04" w:rsidRPr="00031F04" w:rsidRDefault="00031F04" w:rsidP="00031F04">
      <w:pPr>
        <w:tabs>
          <w:tab w:val="clear" w:pos="105"/>
          <w:tab w:val="clear" w:pos="284"/>
        </w:tabs>
        <w:rPr>
          <w:b/>
          <w:bCs/>
          <w:lang w:val="en-US"/>
        </w:rPr>
      </w:pPr>
      <w:r w:rsidRPr="00031F04">
        <w:rPr>
          <w:b/>
          <w:bCs/>
          <w:lang w:val="en-US"/>
        </w:rPr>
        <w:t>Lớp 09</w:t>
      </w:r>
    </w:p>
    <w:p w14:paraId="070EDF6A" w14:textId="10D1FBD9" w:rsidR="00056B0C" w:rsidRPr="00031F04" w:rsidRDefault="00450BA1" w:rsidP="00466AE7">
      <w:pPr>
        <w:tabs>
          <w:tab w:val="clear" w:pos="105"/>
          <w:tab w:val="clear" w:pos="284"/>
        </w:tabs>
        <w:rPr>
          <w:b/>
          <w:bCs/>
        </w:rPr>
      </w:pPr>
      <w:r w:rsidRPr="00031F04">
        <w:rPr>
          <w:b/>
          <w:bCs/>
        </w:rPr>
        <w:t>Nguyễn Tấn Phát - 21110911</w:t>
      </w:r>
    </w:p>
    <w:p w14:paraId="609D90BD" w14:textId="33C921CC" w:rsidR="00056B0C" w:rsidRPr="00031F04" w:rsidRDefault="00450BA1" w:rsidP="00466AE7">
      <w:pPr>
        <w:tabs>
          <w:tab w:val="clear" w:pos="105"/>
          <w:tab w:val="clear" w:pos="284"/>
        </w:tabs>
        <w:rPr>
          <w:b/>
          <w:bCs/>
        </w:rPr>
      </w:pPr>
      <w:r w:rsidRPr="00031F04">
        <w:rPr>
          <w:b/>
          <w:bCs/>
        </w:rPr>
        <w:t>Trần Thành Hòa - 21110464</w:t>
      </w:r>
    </w:p>
    <w:p w14:paraId="17C69B73" w14:textId="220396FF" w:rsidR="00056B0C" w:rsidRPr="00031F04" w:rsidRDefault="00450BA1" w:rsidP="00466AE7">
      <w:pPr>
        <w:tabs>
          <w:tab w:val="clear" w:pos="105"/>
          <w:tab w:val="clear" w:pos="284"/>
        </w:tabs>
        <w:rPr>
          <w:b/>
          <w:bCs/>
        </w:rPr>
      </w:pPr>
      <w:r w:rsidRPr="00031F04">
        <w:rPr>
          <w:b/>
          <w:bCs/>
        </w:rPr>
        <w:t xml:space="preserve">Nguyền Hồng Khoa </w:t>
      </w:r>
      <w:r w:rsidR="00031F04" w:rsidRPr="00031F04">
        <w:rPr>
          <w:b/>
          <w:bCs/>
        </w:rPr>
        <w:t>–</w:t>
      </w:r>
      <w:r w:rsidRPr="00031F04">
        <w:rPr>
          <w:b/>
          <w:bCs/>
        </w:rPr>
        <w:t xml:space="preserve"> 21110510</w:t>
      </w:r>
    </w:p>
    <w:p w14:paraId="4BF06125" w14:textId="77777777" w:rsidR="00031F04" w:rsidRPr="00466AE7" w:rsidRDefault="00031F04" w:rsidP="00466AE7">
      <w:pPr>
        <w:tabs>
          <w:tab w:val="clear" w:pos="105"/>
          <w:tab w:val="clear" w:pos="284"/>
        </w:tabs>
      </w:pPr>
    </w:p>
    <w:p w14:paraId="394636C3" w14:textId="5C258AD0" w:rsidR="00056B0C" w:rsidRPr="00745009" w:rsidRDefault="00745009" w:rsidP="00466AE7">
      <w:pPr>
        <w:tabs>
          <w:tab w:val="clear" w:pos="105"/>
          <w:tab w:val="clear" w:pos="284"/>
        </w:tabs>
        <w:rPr>
          <w:b/>
          <w:bCs/>
        </w:rPr>
      </w:pPr>
      <w:r w:rsidRPr="00745009">
        <w:rPr>
          <w:b/>
          <w:bCs/>
          <w:lang w:val="en-US"/>
        </w:rPr>
        <w:t xml:space="preserve">1. </w:t>
      </w:r>
      <w:r w:rsidRPr="00745009">
        <w:rPr>
          <w:b/>
          <w:bCs/>
        </w:rPr>
        <w:t>POSTER</w:t>
      </w:r>
    </w:p>
    <w:p w14:paraId="55AFA237" w14:textId="77777777" w:rsidR="00056B0C" w:rsidRPr="00466AE7" w:rsidRDefault="00056B0C" w:rsidP="00466AE7">
      <w:pPr>
        <w:tabs>
          <w:tab w:val="clear" w:pos="105"/>
          <w:tab w:val="clear" w:pos="284"/>
        </w:tabs>
      </w:pPr>
    </w:p>
    <w:p w14:paraId="4DEF0DD8" w14:textId="0196B75F" w:rsidR="00056B0C" w:rsidRPr="00466AE7" w:rsidRDefault="00466AE7" w:rsidP="00466AE7">
      <w:pPr>
        <w:tabs>
          <w:tab w:val="clear" w:pos="105"/>
          <w:tab w:val="clear" w:pos="284"/>
        </w:tabs>
      </w:pPr>
      <w:r w:rsidRPr="00466AE7">
        <w:rPr>
          <w:noProof/>
          <w:lang w:val="en-US"/>
        </w:rPr>
        <w:drawing>
          <wp:inline distT="0" distB="0" distL="0" distR="0" wp14:anchorId="0E05606D" wp14:editId="44E552D3">
            <wp:extent cx="5274310" cy="3729355"/>
            <wp:effectExtent l="0" t="0" r="2540" b="4445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697" w14:textId="77777777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</w:rPr>
      </w:pPr>
      <w:r w:rsidRPr="00745009">
        <w:rPr>
          <w:b/>
          <w:bCs/>
        </w:rPr>
        <w:t>II. SƠ ĐỒ THUẬT TOÁN VỀ BÀI BÁO</w:t>
      </w:r>
    </w:p>
    <w:p w14:paraId="0F8527DE" w14:textId="6FC77B06" w:rsidR="00056B0C" w:rsidRPr="00745009" w:rsidRDefault="00450BA1" w:rsidP="00745009">
      <w:pPr>
        <w:tabs>
          <w:tab w:val="clear" w:pos="105"/>
          <w:tab w:val="clear" w:pos="284"/>
        </w:tabs>
        <w:ind w:firstLine="420"/>
        <w:rPr>
          <w:b/>
          <w:bCs/>
        </w:rPr>
      </w:pPr>
      <w:r w:rsidRPr="00745009">
        <w:rPr>
          <w:b/>
          <w:bCs/>
        </w:rPr>
        <w:t xml:space="preserve">1. </w:t>
      </w:r>
      <w:r w:rsidR="00745009">
        <w:rPr>
          <w:b/>
          <w:bCs/>
          <w:lang w:val="en-US"/>
        </w:rPr>
        <w:t>Tổng quan</w:t>
      </w:r>
      <w:r w:rsidRPr="00745009">
        <w:rPr>
          <w:b/>
          <w:bCs/>
        </w:rPr>
        <w:t xml:space="preserve"> </w:t>
      </w:r>
      <w:r w:rsidR="00745009">
        <w:rPr>
          <w:b/>
          <w:bCs/>
          <w:lang w:val="en-US"/>
        </w:rPr>
        <w:t>về</w:t>
      </w:r>
      <w:r w:rsidRPr="00745009">
        <w:rPr>
          <w:b/>
          <w:bCs/>
        </w:rPr>
        <w:t xml:space="preserve"> Addition Machine</w:t>
      </w:r>
    </w:p>
    <w:p w14:paraId="65EDDD25" w14:textId="209C2DB5" w:rsidR="00056B0C" w:rsidRPr="00466AE7" w:rsidRDefault="00450BA1" w:rsidP="00745009">
      <w:pPr>
        <w:tabs>
          <w:tab w:val="clear" w:pos="105"/>
          <w:tab w:val="clear" w:pos="284"/>
        </w:tabs>
        <w:ind w:firstLine="420"/>
        <w:rPr>
          <w:rFonts w:eastAsia="NimbusRomNo9L-Medi"/>
        </w:rPr>
      </w:pPr>
      <w:r w:rsidRPr="00466AE7">
        <w:rPr>
          <w:rFonts w:eastAsia="NimbusRomNo9L-Medi"/>
        </w:rPr>
        <w:t>Nó có th</w:t>
      </w:r>
      <w:r w:rsidRPr="00466AE7">
        <w:rPr>
          <w:rFonts w:eastAsia="NimbusRomNo9L-Medi"/>
        </w:rPr>
        <w:t>ể</w:t>
      </w:r>
      <w:r w:rsidRPr="00466AE7">
        <w:rPr>
          <w:rFonts w:eastAsia="NimbusRomNo9L-Medi"/>
        </w:rPr>
        <w:t xml:space="preserve"> tính gcd(x, y) m</w:t>
      </w:r>
      <w:r w:rsidRPr="00466AE7">
        <w:rPr>
          <w:rFonts w:eastAsia="NimbusRomNo9L-Medi"/>
        </w:rPr>
        <w:t>ộ</w:t>
      </w:r>
      <w:r w:rsidRPr="00466AE7">
        <w:rPr>
          <w:rFonts w:eastAsia="NimbusRomNo9L-Medi"/>
        </w:rPr>
        <w:t>t cách hi</w:t>
      </w:r>
      <w:r w:rsidRPr="00466AE7">
        <w:rPr>
          <w:rFonts w:eastAsia="NimbusRomNo9L-Medi"/>
        </w:rPr>
        <w:t>ệ</w:t>
      </w:r>
      <w:r w:rsidRPr="00466AE7">
        <w:rPr>
          <w:rFonts w:eastAsia="NimbusRomNo9L-Medi"/>
        </w:rPr>
        <w:t>u qu</w:t>
      </w:r>
      <w:r w:rsidRPr="00466AE7">
        <w:rPr>
          <w:rFonts w:eastAsia="NimbusRomNo9L-Medi"/>
        </w:rPr>
        <w:t>ả</w:t>
      </w:r>
      <w:r w:rsidRPr="00466AE7">
        <w:rPr>
          <w:rFonts w:eastAsia="NimbusRomNo9L-Medi"/>
        </w:rPr>
        <w:t xml:space="preserve"> v</w:t>
      </w:r>
      <w:r w:rsidRPr="00466AE7">
        <w:rPr>
          <w:rFonts w:eastAsia="NimbusRomNo9L-Medi"/>
        </w:rPr>
        <w:t>ớ</w:t>
      </w:r>
      <w:r w:rsidRPr="00466AE7">
        <w:rPr>
          <w:rFonts w:eastAsia="NimbusRomNo9L-Medi"/>
        </w:rPr>
        <w:t>i ch</w:t>
      </w:r>
      <w:r w:rsidRPr="00466AE7">
        <w:rPr>
          <w:rFonts w:eastAsia="NimbusRomNo9L-Medi"/>
        </w:rPr>
        <w:t>ỉ</w:t>
      </w:r>
      <w:r w:rsidRPr="00466AE7">
        <w:rPr>
          <w:rFonts w:eastAsia="NimbusRomNo9L-Medi"/>
        </w:rPr>
        <w:t xml:space="preserve"> </w:t>
      </w:r>
      <w:r w:rsidRPr="00466AE7">
        <w:rPr>
          <w:rFonts w:eastAsia="NimbusRomNo9L-Medi"/>
        </w:rPr>
        <w:t>O(logxy) nh</w:t>
      </w:r>
      <w:r w:rsidRPr="00466AE7">
        <w:rPr>
          <w:rFonts w:eastAsia="NimbusRomNo9L-Medi"/>
        </w:rPr>
        <w:t>ữ</w:t>
      </w:r>
      <w:r w:rsidRPr="00466AE7">
        <w:rPr>
          <w:rFonts w:eastAsia="NimbusRomNo9L-Medi"/>
        </w:rPr>
        <w:t>ng phép c</w:t>
      </w:r>
      <w:r w:rsidRPr="00466AE7">
        <w:rPr>
          <w:rFonts w:eastAsia="NimbusRomNo9L-Medi"/>
        </w:rPr>
        <w:t>ộ</w:t>
      </w:r>
      <w:r w:rsidRPr="00466AE7">
        <w:rPr>
          <w:rFonts w:eastAsia="NimbusRomNo9L-Medi"/>
        </w:rPr>
        <w:t>ng và phép tr</w:t>
      </w:r>
      <w:r w:rsidRPr="00466AE7">
        <w:rPr>
          <w:rFonts w:eastAsia="NimbusRomNo9L-Medi"/>
        </w:rPr>
        <w:t>ừ</w:t>
      </w:r>
      <w:r w:rsidRPr="00466AE7">
        <w:rPr>
          <w:rFonts w:eastAsia="NimbusRomNo9L-Medi"/>
        </w:rPr>
        <w:t xml:space="preserve"> khi 3 thanh ghi s</w:t>
      </w:r>
      <w:r w:rsidRPr="00466AE7">
        <w:rPr>
          <w:rFonts w:eastAsia="NimbusRomNo9L-Medi"/>
        </w:rPr>
        <w:t>ố</w:t>
      </w:r>
      <w:r w:rsidRPr="00466AE7">
        <w:rPr>
          <w:rFonts w:eastAsia="NimbusRomNo9L-Medi"/>
        </w:rPr>
        <w:t xml:space="preserve"> h</w:t>
      </w:r>
      <w:r w:rsidRPr="00466AE7">
        <w:rPr>
          <w:rFonts w:eastAsia="NimbusRomNo9L-Medi"/>
        </w:rPr>
        <w:t>ọ</w:t>
      </w:r>
      <w:r w:rsidRPr="00466AE7">
        <w:rPr>
          <w:rFonts w:eastAsia="NimbusRomNo9L-Medi"/>
        </w:rPr>
        <w:t>c có s</w:t>
      </w:r>
      <w:r w:rsidRPr="00466AE7">
        <w:rPr>
          <w:rFonts w:eastAsia="NimbusRomNo9L-Medi"/>
        </w:rPr>
        <w:t>ẵ</w:t>
      </w:r>
      <w:r w:rsidRPr="00466AE7">
        <w:rPr>
          <w:rFonts w:eastAsia="NimbusRomNo9L-Medi"/>
        </w:rPr>
        <w:t>n nhưng có khi ch</w:t>
      </w:r>
      <w:r w:rsidRPr="00466AE7">
        <w:rPr>
          <w:rFonts w:eastAsia="NimbusRomNo9L-Medi"/>
        </w:rPr>
        <w:t>ỉ</w:t>
      </w:r>
      <w:r w:rsidRPr="00466AE7">
        <w:rPr>
          <w:rFonts w:eastAsia="NimbusRomNo9L-Medi"/>
        </w:rPr>
        <w:t xml:space="preserve"> có 2. M</w:t>
      </w:r>
      <w:r w:rsidRPr="00466AE7">
        <w:rPr>
          <w:rFonts w:eastAsia="NimbusRomNo9L-Medi"/>
        </w:rPr>
        <w:t>ộ</w:t>
      </w:r>
      <w:r w:rsidRPr="00466AE7">
        <w:rPr>
          <w:rFonts w:eastAsia="NimbusRomNo9L-Medi"/>
        </w:rPr>
        <w:t>t s</w:t>
      </w:r>
      <w:r w:rsidRPr="00466AE7">
        <w:rPr>
          <w:rFonts w:eastAsia="NimbusRomNo9L-Medi"/>
        </w:rPr>
        <w:t>ố</w:t>
      </w:r>
      <w:r w:rsidRPr="00466AE7">
        <w:rPr>
          <w:rFonts w:eastAsia="NimbusRomNo9L-Medi"/>
        </w:rPr>
        <w:t xml:space="preserve"> ch</w:t>
      </w:r>
      <w:r w:rsidRPr="00466AE7">
        <w:rPr>
          <w:rFonts w:eastAsia="NimbusRomNo9L-Medi"/>
        </w:rPr>
        <w:t>ứ</w:t>
      </w:r>
      <w:r w:rsidRPr="00466AE7">
        <w:rPr>
          <w:rFonts w:eastAsia="NimbusRomNo9L-Medi"/>
        </w:rPr>
        <w:t>c năng khác gi</w:t>
      </w:r>
      <w:r w:rsidRPr="00466AE7">
        <w:rPr>
          <w:rFonts w:eastAsia="NimbusRomNo9L-Medi"/>
        </w:rPr>
        <w:t>ố</w:t>
      </w:r>
      <w:r w:rsidRPr="00466AE7">
        <w:rPr>
          <w:rFonts w:eastAsia="NimbusRomNo9L-Medi"/>
        </w:rPr>
        <w:t>ng như xy chia l</w:t>
      </w:r>
      <w:r w:rsidRPr="00466AE7">
        <w:rPr>
          <w:rFonts w:eastAsia="NimbusRomNo9L-Medi"/>
        </w:rPr>
        <w:t>ấ</w:t>
      </w:r>
      <w:r w:rsidRPr="00466AE7">
        <w:rPr>
          <w:rFonts w:eastAsia="NimbusRomNo9L-Medi"/>
        </w:rPr>
        <w:t>y dư cho z, thì v</w:t>
      </w:r>
      <w:r w:rsidRPr="00466AE7">
        <w:rPr>
          <w:rFonts w:eastAsia="NimbusRomNo9L-Medi"/>
        </w:rPr>
        <w:t>ẫ</w:t>
      </w:r>
      <w:r w:rsidRPr="00466AE7">
        <w:rPr>
          <w:rFonts w:eastAsia="NimbusRomNo9L-Medi"/>
        </w:rPr>
        <w:t>n có th</w:t>
      </w:r>
      <w:r w:rsidRPr="00466AE7">
        <w:rPr>
          <w:rFonts w:eastAsia="NimbusRomNo9L-Medi"/>
        </w:rPr>
        <w:t>ể</w:t>
      </w:r>
      <w:r w:rsidRPr="00466AE7">
        <w:rPr>
          <w:rFonts w:eastAsia="NimbusRomNo9L-Medi"/>
        </w:rPr>
        <w:t xml:space="preserve"> tính toán m</w:t>
      </w:r>
      <w:r w:rsidRPr="00466AE7">
        <w:rPr>
          <w:rFonts w:eastAsia="NimbusRomNo9L-Medi"/>
        </w:rPr>
        <w:t>ộ</w:t>
      </w:r>
      <w:r w:rsidRPr="00466AE7">
        <w:rPr>
          <w:rFonts w:eastAsia="NimbusRomNo9L-Medi"/>
        </w:rPr>
        <w:t>t cách hi</w:t>
      </w:r>
      <w:r w:rsidRPr="00466AE7">
        <w:rPr>
          <w:rFonts w:eastAsia="NimbusRomNo9L-Medi"/>
        </w:rPr>
        <w:t>ệ</w:t>
      </w:r>
      <w:r w:rsidRPr="00466AE7">
        <w:rPr>
          <w:rFonts w:eastAsia="NimbusRomNo9L-Medi"/>
        </w:rPr>
        <w:t>u qu</w:t>
      </w:r>
      <w:r w:rsidRPr="00466AE7">
        <w:rPr>
          <w:rFonts w:eastAsia="NimbusRomNo9L-Medi"/>
        </w:rPr>
        <w:t>ả</w:t>
      </w:r>
      <w:r w:rsidRPr="00466AE7">
        <w:rPr>
          <w:rFonts w:eastAsia="NimbusRomNo9L-Medi"/>
        </w:rPr>
        <w:t xml:space="preserve"> trên s</w:t>
      </w:r>
      <w:r w:rsidRPr="00466AE7">
        <w:rPr>
          <w:rFonts w:eastAsia="NimbusRomNo9L-Medi"/>
        </w:rPr>
        <w:t>ố</w:t>
      </w:r>
      <w:r w:rsidRPr="00466AE7">
        <w:rPr>
          <w:rFonts w:eastAsia="NimbusRomNo9L-Medi"/>
        </w:rPr>
        <w:t xml:space="preserve"> lư</w:t>
      </w:r>
      <w:r w:rsidRPr="00466AE7">
        <w:rPr>
          <w:rFonts w:eastAsia="NimbusRomNo9L-Medi"/>
        </w:rPr>
        <w:t>ợ</w:t>
      </w:r>
      <w:r w:rsidRPr="00466AE7">
        <w:rPr>
          <w:rFonts w:eastAsia="NimbusRomNo9L-Medi"/>
        </w:rPr>
        <w:t>ng ít thanh ghi nh</w:t>
      </w:r>
      <w:r w:rsidRPr="00466AE7">
        <w:rPr>
          <w:rFonts w:eastAsia="NimbusRomNo9L-Medi"/>
        </w:rPr>
        <w:t>ỏ</w:t>
      </w:r>
      <w:r w:rsidRPr="00466AE7">
        <w:rPr>
          <w:rFonts w:eastAsia="NimbusRomNo9L-Medi"/>
        </w:rPr>
        <w:t>, s</w:t>
      </w:r>
      <w:r w:rsidRPr="00466AE7">
        <w:rPr>
          <w:rFonts w:eastAsia="NimbusRomNo9L-Medi"/>
        </w:rPr>
        <w:t>ử</w:t>
      </w:r>
      <w:r w:rsidRPr="00466AE7">
        <w:rPr>
          <w:rFonts w:eastAsia="NimbusRomNo9L-Medi"/>
        </w:rPr>
        <w:t xml:space="preserve"> d</w:t>
      </w:r>
      <w:r w:rsidRPr="00466AE7">
        <w:rPr>
          <w:rFonts w:eastAsia="NimbusRomNo9L-Medi"/>
        </w:rPr>
        <w:t>ụ</w:t>
      </w:r>
      <w:r w:rsidRPr="00466AE7">
        <w:rPr>
          <w:rFonts w:eastAsia="NimbusRomNo9L-Medi"/>
        </w:rPr>
        <w:t>ng ch</w:t>
      </w:r>
      <w:r w:rsidRPr="00466AE7">
        <w:rPr>
          <w:rFonts w:eastAsia="NimbusRomNo9L-Medi"/>
        </w:rPr>
        <w:t>ỉ</w:t>
      </w:r>
      <w:r w:rsidRPr="00466AE7">
        <w:rPr>
          <w:rFonts w:eastAsia="NimbusRomNo9L-Medi"/>
        </w:rPr>
        <w:t xml:space="preserve"> phép c</w:t>
      </w:r>
      <w:r w:rsidRPr="00466AE7">
        <w:rPr>
          <w:rFonts w:eastAsia="NimbusRomNo9L-Medi"/>
        </w:rPr>
        <w:t>ộ</w:t>
      </w:r>
      <w:r w:rsidRPr="00466AE7">
        <w:rPr>
          <w:rFonts w:eastAsia="NimbusRomNo9L-Medi"/>
        </w:rPr>
        <w:t>ng, phép tr</w:t>
      </w:r>
      <w:r w:rsidRPr="00466AE7">
        <w:rPr>
          <w:rFonts w:eastAsia="NimbusRomNo9L-Medi"/>
        </w:rPr>
        <w:t>ừ</w:t>
      </w:r>
      <w:r w:rsidRPr="00466AE7">
        <w:rPr>
          <w:rFonts w:eastAsia="NimbusRomNo9L-Medi"/>
        </w:rPr>
        <w:t xml:space="preserve"> và ph</w:t>
      </w:r>
      <w:r w:rsidRPr="00466AE7">
        <w:rPr>
          <w:rFonts w:eastAsia="NimbusRomNo9L-Medi"/>
        </w:rPr>
        <w:t>ép so sánh.</w:t>
      </w:r>
      <w:r w:rsidRPr="00466AE7">
        <w:rPr>
          <w:rFonts w:eastAsia="NimbusRomNo9L-Medi"/>
        </w:rPr>
        <w:br/>
      </w:r>
      <w:r w:rsidRPr="00466AE7">
        <w:rPr>
          <w:rFonts w:eastAsia="NimbusRomNo9L-Regu"/>
        </w:rPr>
        <w:lastRenderedPageBreak/>
        <w:t>Addition Machine là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t thi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t b</w:t>
      </w:r>
      <w:r w:rsidRPr="00466AE7">
        <w:rPr>
          <w:rFonts w:eastAsia="NimbusRomNo9L-Regu"/>
        </w:rPr>
        <w:t>ị</w:t>
      </w:r>
      <w:r w:rsidRPr="00466AE7">
        <w:rPr>
          <w:rFonts w:eastAsia="NimbusRomNo9L-Regu"/>
        </w:rPr>
        <w:t xml:space="preserve"> tính toán v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i gi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i h</w:t>
      </w:r>
      <w:r w:rsidRPr="00466AE7">
        <w:rPr>
          <w:rFonts w:eastAsia="NimbusRomNo9L-Regu"/>
        </w:rPr>
        <w:t>ạ</w:t>
      </w:r>
      <w:r w:rsidRPr="00466AE7">
        <w:rPr>
          <w:rFonts w:eastAsia="NimbusRomNo9L-Regu"/>
        </w:rPr>
        <w:t>n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lư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ng thanh ghi, đư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c gi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i h</w:t>
      </w:r>
      <w:r w:rsidRPr="00466AE7">
        <w:rPr>
          <w:rFonts w:eastAsia="NimbusRomNo9L-Regu"/>
        </w:rPr>
        <w:t>ạ</w:t>
      </w:r>
      <w:r w:rsidRPr="00466AE7">
        <w:rPr>
          <w:rFonts w:eastAsia="NimbusRomNo9L-Regu"/>
        </w:rPr>
        <w:t>n theo 6 ho</w:t>
      </w:r>
      <w:r w:rsidRPr="00466AE7">
        <w:rPr>
          <w:rFonts w:eastAsia="NimbusRomNo9L-Regu"/>
        </w:rPr>
        <w:t>ạ</w:t>
      </w:r>
      <w:r w:rsidRPr="00466AE7">
        <w:rPr>
          <w:rFonts w:eastAsia="NimbusRomNo9L-Regu"/>
        </w:rPr>
        <w:t>t đ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ng sau: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5"/>
        <w:gridCol w:w="4093"/>
      </w:tblGrid>
      <w:tr w:rsidR="00056B0C" w:rsidRPr="00466AE7" w14:paraId="5312D40C" w14:textId="77777777" w:rsidTr="00466AE7">
        <w:trPr>
          <w:trHeight w:val="2089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CB6D" w14:textId="77777777" w:rsidR="00056B0C" w:rsidRPr="00466AE7" w:rsidRDefault="00450BA1" w:rsidP="00466AE7">
            <w:pPr>
              <w:tabs>
                <w:tab w:val="clear" w:pos="105"/>
                <w:tab w:val="clear" w:pos="284"/>
              </w:tabs>
              <w:rPr>
                <w:rFonts w:eastAsia="NimbusRomNo9L-ReguItal"/>
              </w:rPr>
            </w:pPr>
            <w:r w:rsidRPr="00466AE7">
              <w:rPr>
                <w:rFonts w:eastAsia="NimbusRomNo9L-Medi"/>
              </w:rPr>
              <w:t xml:space="preserve">read </w:t>
            </w:r>
            <w:r w:rsidRPr="00466AE7">
              <w:rPr>
                <w:rFonts w:eastAsia="NimbusRomNo9L-ReguItal"/>
              </w:rPr>
              <w:t xml:space="preserve">x </w:t>
            </w:r>
            <w:r w:rsidRPr="00466AE7">
              <w:rPr>
                <w:rFonts w:eastAsia="NimbusRomNo9L-ReguItal"/>
              </w:rPr>
              <w:br/>
            </w:r>
            <w:r w:rsidRPr="00466AE7">
              <w:rPr>
                <w:rFonts w:eastAsia="NimbusRomNo9L-Regu"/>
              </w:rPr>
              <w:t xml:space="preserve">x </w:t>
            </w:r>
            <w:r w:rsidRPr="00466AE7">
              <w:rPr>
                <w:rFonts w:eastAsia="CMSY10"/>
              </w:rPr>
              <w:t xml:space="preserve">← </w:t>
            </w:r>
            <w:r w:rsidRPr="00466AE7">
              <w:rPr>
                <w:rFonts w:eastAsia="NimbusRomNo9L-ReguItal"/>
              </w:rPr>
              <w:t xml:space="preserve">y </w:t>
            </w:r>
            <w:r w:rsidRPr="00466AE7">
              <w:rPr>
                <w:rFonts w:eastAsia="NimbusRomNo9L-ReguItal"/>
              </w:rPr>
              <w:br/>
            </w:r>
            <w:r w:rsidRPr="00466AE7">
              <w:rPr>
                <w:rFonts w:eastAsia="NimbusRomNo9L-Regu"/>
              </w:rPr>
              <w:t xml:space="preserve">x </w:t>
            </w:r>
            <w:r w:rsidRPr="00466AE7">
              <w:rPr>
                <w:rFonts w:eastAsia="CMSY10"/>
              </w:rPr>
              <w:t xml:space="preserve">← </w:t>
            </w:r>
            <w:r w:rsidRPr="00466AE7">
              <w:rPr>
                <w:rFonts w:eastAsia="NimbusRomNo9L-ReguItal"/>
              </w:rPr>
              <w:t xml:space="preserve">x </w:t>
            </w:r>
            <w:r w:rsidRPr="00466AE7">
              <w:rPr>
                <w:rFonts w:eastAsia="CMR10"/>
              </w:rPr>
              <w:t xml:space="preserve">+ </w:t>
            </w:r>
            <w:r w:rsidRPr="00466AE7">
              <w:rPr>
                <w:rFonts w:eastAsia="NimbusRomNo9L-ReguItal"/>
              </w:rPr>
              <w:t>y</w:t>
            </w:r>
          </w:p>
          <w:p w14:paraId="370E1686" w14:textId="77777777" w:rsidR="00056B0C" w:rsidRPr="00466AE7" w:rsidRDefault="00450BA1" w:rsidP="00466AE7">
            <w:pPr>
              <w:tabs>
                <w:tab w:val="clear" w:pos="105"/>
                <w:tab w:val="clear" w:pos="284"/>
              </w:tabs>
            </w:pPr>
            <w:r w:rsidRPr="00466AE7">
              <w:rPr>
                <w:rFonts w:eastAsia="NimbusRomNo9L-Regu"/>
              </w:rPr>
              <w:t xml:space="preserve">x </w:t>
            </w:r>
            <w:r w:rsidRPr="00466AE7">
              <w:rPr>
                <w:rFonts w:eastAsia="CMSY10"/>
              </w:rPr>
              <w:t xml:space="preserve">← </w:t>
            </w:r>
            <w:r w:rsidRPr="00466AE7">
              <w:rPr>
                <w:rFonts w:eastAsia="NimbusRomNo9L-ReguItal"/>
              </w:rPr>
              <w:t>x -</w:t>
            </w:r>
            <w:r w:rsidRPr="00466AE7">
              <w:rPr>
                <w:rFonts w:eastAsia="CMR10"/>
              </w:rPr>
              <w:t xml:space="preserve"> </w:t>
            </w:r>
            <w:r w:rsidRPr="00466AE7">
              <w:rPr>
                <w:rFonts w:eastAsia="NimbusRomNo9L-ReguItal"/>
              </w:rPr>
              <w:t>y</w:t>
            </w:r>
            <w:r w:rsidRPr="00466AE7">
              <w:rPr>
                <w:rFonts w:eastAsia="NimbusRomNo9L-ReguItal"/>
              </w:rPr>
              <w:br/>
            </w:r>
            <w:r w:rsidRPr="00466AE7">
              <w:rPr>
                <w:rFonts w:eastAsia="NimbusRomNo9L-Medi"/>
              </w:rPr>
              <w:t xml:space="preserve">if </w:t>
            </w:r>
            <w:r w:rsidRPr="00466AE7">
              <w:rPr>
                <w:rFonts w:eastAsia="NimbusRomNo9L-Regu"/>
              </w:rPr>
              <w:t xml:space="preserve">x </w:t>
            </w:r>
            <w:r w:rsidRPr="00466AE7">
              <w:rPr>
                <w:rFonts w:eastAsia="CMSY10"/>
              </w:rPr>
              <w:t xml:space="preserve">≥ </w:t>
            </w:r>
            <w:r w:rsidRPr="00466AE7">
              <w:rPr>
                <w:rFonts w:eastAsia="NimbusRomNo9L-ReguItal"/>
              </w:rPr>
              <w:t xml:space="preserve">y </w:t>
            </w:r>
            <w:r w:rsidRPr="00466AE7">
              <w:rPr>
                <w:rFonts w:eastAsia="NimbusRomNo9L-ReguItal"/>
              </w:rPr>
              <w:br/>
            </w:r>
            <w:r w:rsidRPr="00466AE7">
              <w:rPr>
                <w:rFonts w:eastAsia="NimbusRomNo9L-Medi"/>
              </w:rPr>
              <w:t xml:space="preserve">write </w:t>
            </w:r>
            <w:r w:rsidRPr="00466AE7">
              <w:rPr>
                <w:rFonts w:eastAsia="NimbusRomNo9L-Regu"/>
              </w:rPr>
              <w:t xml:space="preserve">x 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EB52" w14:textId="77777777" w:rsidR="00056B0C" w:rsidRPr="00466AE7" w:rsidRDefault="00450BA1" w:rsidP="00466AE7">
            <w:pPr>
              <w:tabs>
                <w:tab w:val="clear" w:pos="105"/>
                <w:tab w:val="clear" w:pos="284"/>
              </w:tabs>
              <w:rPr>
                <w:rFonts w:eastAsia="CMSY10"/>
              </w:rPr>
            </w:pPr>
            <w:r w:rsidRPr="00466AE7">
              <w:rPr>
                <w:rFonts w:eastAsia="CMSY10"/>
              </w:rPr>
              <w:t>{</w:t>
            </w:r>
            <w:r w:rsidRPr="00466AE7">
              <w:rPr>
                <w:rFonts w:eastAsia="NimbusRomNo9L-ReguItal"/>
              </w:rPr>
              <w:t>truy</w:t>
            </w:r>
            <w:r w:rsidRPr="00466AE7">
              <w:rPr>
                <w:rFonts w:eastAsia="NimbusRomNo9L-ReguItal"/>
              </w:rPr>
              <w:t>ề</w:t>
            </w:r>
            <w:r w:rsidRPr="00466AE7">
              <w:rPr>
                <w:rFonts w:eastAsia="NimbusRomNo9L-ReguItal"/>
              </w:rPr>
              <w:t>n giá tr</w:t>
            </w:r>
            <w:r w:rsidRPr="00466AE7">
              <w:rPr>
                <w:rFonts w:eastAsia="NimbusRomNo9L-ReguItal"/>
              </w:rPr>
              <w:t>ị</w:t>
            </w:r>
            <w:r w:rsidRPr="00466AE7">
              <w:rPr>
                <w:rFonts w:eastAsia="NimbusRomNo9L-ReguItal"/>
              </w:rPr>
              <w:t xml:space="preserve"> cho x</w:t>
            </w:r>
            <w:r w:rsidRPr="00466AE7">
              <w:rPr>
                <w:rFonts w:eastAsia="CMSY10"/>
              </w:rPr>
              <w:t>}</w:t>
            </w:r>
            <w:r w:rsidRPr="00466AE7">
              <w:rPr>
                <w:rFonts w:eastAsia="CMSY10"/>
              </w:rPr>
              <w:br/>
              <w:t>{sao chép giá tr</w:t>
            </w:r>
            <w:r w:rsidRPr="00466AE7">
              <w:rPr>
                <w:rFonts w:eastAsia="CMSY10"/>
              </w:rPr>
              <w:t>ị</w:t>
            </w:r>
            <w:r w:rsidRPr="00466AE7">
              <w:rPr>
                <w:rFonts w:eastAsia="CMSY10"/>
              </w:rPr>
              <w:t xml:space="preserve"> </w:t>
            </w:r>
            <w:r w:rsidRPr="00466AE7">
              <w:rPr>
                <w:rFonts w:eastAsia="NimbusRomNo9L-ReguItal"/>
              </w:rPr>
              <w:t>y sang x</w:t>
            </w:r>
            <w:r w:rsidRPr="00466AE7">
              <w:rPr>
                <w:rFonts w:eastAsia="CMSY10"/>
              </w:rPr>
              <w:t>}</w:t>
            </w:r>
            <w:r w:rsidRPr="00466AE7">
              <w:rPr>
                <w:rFonts w:eastAsia="CMSY10"/>
              </w:rPr>
              <w:br/>
              <w:t>{c</w:t>
            </w:r>
            <w:r w:rsidRPr="00466AE7">
              <w:rPr>
                <w:rFonts w:eastAsia="CMSY10"/>
              </w:rPr>
              <w:t>ộ</w:t>
            </w:r>
            <w:r w:rsidRPr="00466AE7">
              <w:rPr>
                <w:rFonts w:eastAsia="CMSY10"/>
              </w:rPr>
              <w:t>ng giá tr</w:t>
            </w:r>
            <w:r w:rsidRPr="00466AE7">
              <w:rPr>
                <w:rFonts w:eastAsia="CMSY10"/>
              </w:rPr>
              <w:t>ị</w:t>
            </w:r>
            <w:r w:rsidRPr="00466AE7">
              <w:rPr>
                <w:rFonts w:eastAsia="CMSY10"/>
              </w:rPr>
              <w:t xml:space="preserve"> c</w:t>
            </w:r>
            <w:r w:rsidRPr="00466AE7">
              <w:rPr>
                <w:rFonts w:eastAsia="CMSY10"/>
              </w:rPr>
              <w:t>ủ</w:t>
            </w:r>
            <w:r w:rsidRPr="00466AE7">
              <w:rPr>
                <w:rFonts w:eastAsia="CMSY10"/>
              </w:rPr>
              <w:t>a x và y}</w:t>
            </w:r>
          </w:p>
          <w:p w14:paraId="638A7E0E" w14:textId="77777777" w:rsidR="00056B0C" w:rsidRPr="00466AE7" w:rsidRDefault="00450BA1" w:rsidP="00466AE7">
            <w:pPr>
              <w:tabs>
                <w:tab w:val="clear" w:pos="105"/>
                <w:tab w:val="clear" w:pos="284"/>
              </w:tabs>
            </w:pPr>
            <w:r w:rsidRPr="00466AE7">
              <w:rPr>
                <w:rFonts w:eastAsia="CMSY10"/>
              </w:rPr>
              <w:t>{tr</w:t>
            </w:r>
            <w:r w:rsidRPr="00466AE7">
              <w:rPr>
                <w:rFonts w:eastAsia="CMSY10"/>
              </w:rPr>
              <w:t>ừ</w:t>
            </w:r>
            <w:r w:rsidRPr="00466AE7">
              <w:rPr>
                <w:rFonts w:eastAsia="CMSY10"/>
              </w:rPr>
              <w:t xml:space="preserve"> giá tr</w:t>
            </w:r>
            <w:r w:rsidRPr="00466AE7">
              <w:rPr>
                <w:rFonts w:eastAsia="CMSY10"/>
              </w:rPr>
              <w:t>ị</w:t>
            </w:r>
            <w:r w:rsidRPr="00466AE7">
              <w:rPr>
                <w:rFonts w:eastAsia="CMSY10"/>
              </w:rPr>
              <w:t xml:space="preserve"> c</w:t>
            </w:r>
            <w:r w:rsidRPr="00466AE7">
              <w:rPr>
                <w:rFonts w:eastAsia="CMSY10"/>
              </w:rPr>
              <w:t>ủ</w:t>
            </w:r>
            <w:r w:rsidRPr="00466AE7">
              <w:rPr>
                <w:rFonts w:eastAsia="CMSY10"/>
              </w:rPr>
              <w:t>a x cho y}</w:t>
            </w:r>
            <w:r w:rsidRPr="00466AE7">
              <w:rPr>
                <w:rFonts w:eastAsia="CMSY10"/>
              </w:rPr>
              <w:br/>
              <w:t>{so sánh x v</w:t>
            </w:r>
            <w:r w:rsidRPr="00466AE7">
              <w:rPr>
                <w:rFonts w:eastAsia="CMSY10"/>
              </w:rPr>
              <w:t>ớ</w:t>
            </w:r>
            <w:r w:rsidRPr="00466AE7">
              <w:rPr>
                <w:rFonts w:eastAsia="CMSY10"/>
              </w:rPr>
              <w:t>i</w:t>
            </w:r>
            <w:r w:rsidRPr="00466AE7">
              <w:rPr>
                <w:rFonts w:eastAsia="NimbusRomNo9L-ReguItal"/>
              </w:rPr>
              <w:t xml:space="preserve"> y</w:t>
            </w:r>
            <w:r w:rsidRPr="00466AE7">
              <w:rPr>
                <w:rFonts w:eastAsia="CMSY10"/>
              </w:rPr>
              <w:t>}</w:t>
            </w:r>
            <w:r w:rsidRPr="00466AE7">
              <w:rPr>
                <w:rFonts w:eastAsia="CMSY10"/>
              </w:rPr>
              <w:br/>
              <w:t>{xu</w:t>
            </w:r>
            <w:r w:rsidRPr="00466AE7">
              <w:rPr>
                <w:rFonts w:eastAsia="CMSY10"/>
              </w:rPr>
              <w:t>ấ</w:t>
            </w:r>
            <w:r w:rsidRPr="00466AE7">
              <w:rPr>
                <w:rFonts w:eastAsia="CMSY10"/>
              </w:rPr>
              <w:t>t ra giá tr</w:t>
            </w:r>
            <w:r w:rsidRPr="00466AE7">
              <w:rPr>
                <w:rFonts w:eastAsia="CMSY10"/>
              </w:rPr>
              <w:t>ị</w:t>
            </w:r>
            <w:r w:rsidRPr="00466AE7">
              <w:rPr>
                <w:rFonts w:eastAsia="CMSY10"/>
              </w:rPr>
              <w:t xml:space="preserve"> c</w:t>
            </w:r>
            <w:r w:rsidRPr="00466AE7">
              <w:rPr>
                <w:rFonts w:eastAsia="CMSY10"/>
              </w:rPr>
              <w:t>ủ</w:t>
            </w:r>
            <w:r w:rsidRPr="00466AE7">
              <w:rPr>
                <w:rFonts w:eastAsia="CMSY10"/>
              </w:rPr>
              <w:t>a</w:t>
            </w:r>
            <w:r w:rsidRPr="00466AE7">
              <w:rPr>
                <w:rFonts w:eastAsia="NimbusRomNo9L-ReguItal"/>
              </w:rPr>
              <w:t xml:space="preserve"> x</w:t>
            </w:r>
            <w:r w:rsidRPr="00466AE7">
              <w:rPr>
                <w:rFonts w:eastAsia="CMSY10"/>
              </w:rPr>
              <w:t>}</w:t>
            </w:r>
          </w:p>
        </w:tc>
      </w:tr>
    </w:tbl>
    <w:p w14:paraId="145DBEF5" w14:textId="2553F031" w:rsidR="00056B0C" w:rsidRPr="00466AE7" w:rsidRDefault="00450BA1" w:rsidP="00745009">
      <w:pPr>
        <w:tabs>
          <w:tab w:val="clear" w:pos="105"/>
          <w:tab w:val="clear" w:pos="284"/>
        </w:tabs>
        <w:ind w:firstLine="420"/>
        <w:rPr>
          <w:rFonts w:eastAsia="NimbusRomNo9L-Regu"/>
        </w:rPr>
      </w:pPr>
      <w:r w:rsidRPr="00466AE7">
        <w:rPr>
          <w:rFonts w:eastAsia="NimbusRomNo9L-Regu"/>
        </w:rPr>
        <w:t>N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i dung thanh ghi đư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c gi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s</w:t>
      </w:r>
      <w:r w:rsidRPr="00466AE7">
        <w:rPr>
          <w:rFonts w:eastAsia="NimbusRomNo9L-Regu"/>
        </w:rPr>
        <w:t>ử</w:t>
      </w:r>
      <w:r w:rsidRPr="00466AE7">
        <w:rPr>
          <w:rFonts w:eastAsia="NimbusRomNo9L-Regu"/>
        </w:rPr>
        <w:t xml:space="preserve"> thu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c v</w:t>
      </w:r>
      <w:r w:rsidRPr="00466AE7">
        <w:rPr>
          <w:rFonts w:eastAsia="NimbusRomNo9L-Regu"/>
        </w:rPr>
        <w:t>ề</w:t>
      </w:r>
      <w:r w:rsidRPr="00466AE7">
        <w:rPr>
          <w:rFonts w:eastAsia="NimbusRomNo9L-Regu"/>
        </w:rPr>
        <w:t xml:space="preserve">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t t</w:t>
      </w:r>
      <w:r w:rsidRPr="00466AE7">
        <w:rPr>
          <w:rFonts w:eastAsia="NimbusRomNo9L-Regu"/>
        </w:rPr>
        <w:t>ậ</w:t>
      </w:r>
      <w:r w:rsidRPr="00466AE7">
        <w:rPr>
          <w:rFonts w:eastAsia="NimbusRomNo9L-Regu"/>
        </w:rPr>
        <w:t>p A đã cho, cái mà là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t nhóm thêm vào c</w:t>
      </w:r>
      <w:r w:rsidRPr="00466AE7">
        <w:rPr>
          <w:rFonts w:eastAsia="NimbusRomNo9L-Regu"/>
        </w:rPr>
        <w:t>ủ</w:t>
      </w:r>
      <w:r w:rsidRPr="00466AE7">
        <w:rPr>
          <w:rFonts w:eastAsia="NimbusRomNo9L-Regu"/>
        </w:rPr>
        <w:t>a nh</w:t>
      </w:r>
      <w:r w:rsidRPr="00466AE7">
        <w:rPr>
          <w:rFonts w:eastAsia="NimbusRomNo9L-Regu"/>
        </w:rPr>
        <w:t>ữ</w:t>
      </w:r>
      <w:r w:rsidRPr="00466AE7">
        <w:rPr>
          <w:rFonts w:eastAsia="NimbusRomNo9L-Regu"/>
        </w:rPr>
        <w:t>ng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th</w:t>
      </w:r>
      <w:r w:rsidRPr="00466AE7">
        <w:rPr>
          <w:rFonts w:eastAsia="NimbusRomNo9L-Regu"/>
        </w:rPr>
        <w:t>ứ</w:t>
      </w:r>
      <w:r w:rsidRPr="00466AE7">
        <w:rPr>
          <w:rFonts w:eastAsia="NimbusRomNo9L-Regu"/>
        </w:rPr>
        <w:t>c. N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u A là t</w:t>
      </w:r>
      <w:r w:rsidRPr="00466AE7">
        <w:rPr>
          <w:rFonts w:eastAsia="NimbusRomNo9L-Regu"/>
        </w:rPr>
        <w:t>ậ</w:t>
      </w:r>
      <w:r w:rsidRPr="00466AE7">
        <w:rPr>
          <w:rFonts w:eastAsia="NimbusRomNo9L-Regu"/>
        </w:rPr>
        <w:t>p h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p c</w:t>
      </w:r>
      <w:r w:rsidRPr="00466AE7">
        <w:rPr>
          <w:rFonts w:eastAsia="NimbusRomNo9L-Regu"/>
        </w:rPr>
        <w:t>ủ</w:t>
      </w:r>
      <w:r w:rsidRPr="00466AE7">
        <w:rPr>
          <w:rFonts w:eastAsia="NimbusRomNo9L-Regu"/>
        </w:rPr>
        <w:t>a t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 c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các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nguyên, chúng tôi g</w:t>
      </w:r>
      <w:r w:rsidRPr="00466AE7">
        <w:rPr>
          <w:rFonts w:eastAsia="NimbusRomNo9L-Regu"/>
        </w:rPr>
        <w:t>ọ</w:t>
      </w:r>
      <w:r w:rsidRPr="00466AE7">
        <w:rPr>
          <w:rFonts w:eastAsia="NimbusRomNo9L-Regu"/>
        </w:rPr>
        <w:t>i thi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t b</w:t>
      </w:r>
      <w:r w:rsidRPr="00466AE7">
        <w:rPr>
          <w:rFonts w:eastAsia="NimbusRomNo9L-Regu"/>
        </w:rPr>
        <w:t>ị</w:t>
      </w:r>
      <w:r w:rsidRPr="00466AE7">
        <w:rPr>
          <w:rFonts w:eastAsia="NimbusRomNo9L-Regu"/>
        </w:rPr>
        <w:t xml:space="preserve"> này là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 xml:space="preserve">t máy </w:t>
      </w:r>
      <w:r w:rsidRPr="00466AE7">
        <w:rPr>
          <w:rFonts w:eastAsia="NimbusRomNo9L-Regu"/>
        </w:rPr>
        <w:t>c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ng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nguyên; n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u A là t</w:t>
      </w:r>
      <w:r w:rsidRPr="00466AE7">
        <w:rPr>
          <w:rFonts w:eastAsia="NimbusRomNo9L-Regu"/>
        </w:rPr>
        <w:t>ậ</w:t>
      </w:r>
      <w:r w:rsidRPr="00466AE7">
        <w:rPr>
          <w:rFonts w:eastAsia="NimbusRomNo9L-Regu"/>
        </w:rPr>
        <w:t>p h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p c</w:t>
      </w:r>
      <w:r w:rsidRPr="00466AE7">
        <w:rPr>
          <w:rFonts w:eastAsia="NimbusRomNo9L-Regu"/>
        </w:rPr>
        <w:t>ủ</w:t>
      </w:r>
      <w:r w:rsidRPr="00466AE7">
        <w:rPr>
          <w:rFonts w:eastAsia="NimbusRomNo9L-Regu"/>
        </w:rPr>
        <w:t>a t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 c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c</w:t>
      </w:r>
      <w:r w:rsidRPr="00466AE7">
        <w:rPr>
          <w:rFonts w:eastAsia="NimbusRomNo9L-Regu"/>
        </w:rPr>
        <w:t>ủ</w:t>
      </w:r>
      <w:r w:rsidRPr="00466AE7">
        <w:rPr>
          <w:rFonts w:eastAsia="NimbusRomNo9L-Regu"/>
        </w:rPr>
        <w:t>a t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 c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các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th</w:t>
      </w:r>
      <w:r w:rsidRPr="00466AE7">
        <w:rPr>
          <w:rFonts w:eastAsia="NimbusRomNo9L-Regu"/>
        </w:rPr>
        <w:t>ự</w:t>
      </w:r>
      <w:r w:rsidRPr="00466AE7">
        <w:rPr>
          <w:rFonts w:eastAsia="NimbusRomNo9L-Regu"/>
        </w:rPr>
        <w:t>c, chúng tôi g</w:t>
      </w:r>
      <w:r w:rsidRPr="00466AE7">
        <w:rPr>
          <w:rFonts w:eastAsia="NimbusRomNo9L-Regu"/>
        </w:rPr>
        <w:t>ọ</w:t>
      </w:r>
      <w:r w:rsidRPr="00466AE7">
        <w:rPr>
          <w:rFonts w:eastAsia="NimbusRomNo9L-Regu"/>
        </w:rPr>
        <w:t>i thi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t b</w:t>
      </w:r>
      <w:r w:rsidRPr="00466AE7">
        <w:rPr>
          <w:rFonts w:eastAsia="NimbusRomNo9L-Regu"/>
        </w:rPr>
        <w:t>ị</w:t>
      </w:r>
      <w:r w:rsidRPr="00466AE7">
        <w:rPr>
          <w:rFonts w:eastAsia="NimbusRomNo9L-Regu"/>
        </w:rPr>
        <w:t xml:space="preserve"> này là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t máy 1 máy c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ng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th</w:t>
      </w:r>
      <w:r w:rsidRPr="00466AE7">
        <w:rPr>
          <w:rFonts w:eastAsia="NimbusRomNo9L-Regu"/>
        </w:rPr>
        <w:t>ự</w:t>
      </w:r>
      <w:r w:rsidRPr="00466AE7">
        <w:rPr>
          <w:rFonts w:eastAsia="NimbusRomNo9L-Regu"/>
        </w:rPr>
        <w:t>c.</w:t>
      </w:r>
      <w:r w:rsidRPr="00466AE7">
        <w:rPr>
          <w:rFonts w:eastAsia="NimbusRomNo9L-Regu"/>
        </w:rPr>
        <w:br/>
      </w:r>
      <w:r w:rsidR="00466AE7">
        <w:rPr>
          <w:rFonts w:eastAsia="NimbusRomNo9L-Regu"/>
        </w:rPr>
        <w:tab/>
      </w:r>
      <w:r w:rsidRPr="00466AE7">
        <w:rPr>
          <w:rFonts w:eastAsia="NimbusRomNo9L-Regu"/>
        </w:rPr>
        <w:t>Chúng tôi s</w:t>
      </w:r>
      <w:r w:rsidRPr="00466AE7">
        <w:rPr>
          <w:rFonts w:eastAsia="NimbusRomNo9L-Regu"/>
        </w:rPr>
        <w:t>ẽ</w:t>
      </w:r>
      <w:r w:rsidRPr="00466AE7">
        <w:rPr>
          <w:rFonts w:eastAsia="NimbusRomNo9L-Regu"/>
        </w:rPr>
        <w:t xml:space="preserve"> xem xét cách m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t máy c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ng s</w:t>
      </w:r>
      <w:r w:rsidRPr="00466AE7">
        <w:rPr>
          <w:rFonts w:eastAsia="NimbusRomNo9L-Regu"/>
        </w:rPr>
        <w:t>ố</w:t>
      </w:r>
      <w:r w:rsidRPr="00466AE7">
        <w:rPr>
          <w:rFonts w:eastAsia="NimbusRomNo9L-Regu"/>
        </w:rPr>
        <w:t xml:space="preserve"> nguyên hi</w:t>
      </w:r>
      <w:r w:rsidRPr="00466AE7">
        <w:rPr>
          <w:rFonts w:eastAsia="NimbusRomNo9L-Regu"/>
        </w:rPr>
        <w:t>ệ</w:t>
      </w:r>
      <w:r w:rsidRPr="00466AE7">
        <w:rPr>
          <w:rFonts w:eastAsia="NimbusRomNo9L-Regu"/>
        </w:rPr>
        <w:t>u qu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có th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 xml:space="preserve"> làm các ch</w:t>
      </w:r>
      <w:r w:rsidRPr="00466AE7">
        <w:rPr>
          <w:rFonts w:eastAsia="NimbusRomNo9L-Regu"/>
        </w:rPr>
        <w:t>ứ</w:t>
      </w:r>
      <w:r w:rsidRPr="00466AE7">
        <w:rPr>
          <w:rFonts w:eastAsia="NimbusRomNo9L-Regu"/>
        </w:rPr>
        <w:t>c năng như nhân , chia, ư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c chung l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n nh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t, lũy th</w:t>
      </w:r>
      <w:r w:rsidRPr="00466AE7">
        <w:rPr>
          <w:rFonts w:eastAsia="NimbusRomNo9L-Regu"/>
        </w:rPr>
        <w:t>ừ</w:t>
      </w:r>
      <w:r w:rsidRPr="00466AE7">
        <w:rPr>
          <w:rFonts w:eastAsia="NimbusRomNo9L-Regu"/>
        </w:rPr>
        <w:t xml:space="preserve">a </w:t>
      </w:r>
      <w:r w:rsidRPr="00466AE7">
        <w:rPr>
          <w:rFonts w:eastAsia="NimbusRomNo9L-Regu"/>
        </w:rPr>
        <w:t>và s</w:t>
      </w:r>
      <w:r w:rsidRPr="00466AE7">
        <w:rPr>
          <w:rFonts w:eastAsia="NimbusRomNo9L-Regu"/>
        </w:rPr>
        <w:t>ắ</w:t>
      </w:r>
      <w:r w:rsidRPr="00466AE7">
        <w:rPr>
          <w:rFonts w:eastAsia="NimbusRomNo9L-Regu"/>
        </w:rPr>
        <w:t>p x</w:t>
      </w:r>
      <w:r w:rsidRPr="00466AE7">
        <w:rPr>
          <w:rFonts w:eastAsia="NimbusRomNo9L-Regu"/>
        </w:rPr>
        <w:t>ế</w:t>
      </w:r>
      <w:r w:rsidRPr="00466AE7">
        <w:rPr>
          <w:rFonts w:eastAsia="NimbusRomNo9L-Regu"/>
        </w:rPr>
        <w:t>p.</w:t>
      </w:r>
    </w:p>
    <w:p w14:paraId="6B737460" w14:textId="77777777" w:rsidR="00056B0C" w:rsidRPr="00466AE7" w:rsidRDefault="00450BA1" w:rsidP="00466AE7">
      <w:pPr>
        <w:tabs>
          <w:tab w:val="clear" w:pos="105"/>
          <w:tab w:val="clear" w:pos="284"/>
        </w:tabs>
        <w:ind w:firstLine="420"/>
        <w:rPr>
          <w:rFonts w:eastAsia="SimSun"/>
        </w:rPr>
      </w:pPr>
      <w:r w:rsidRPr="00466AE7">
        <w:rPr>
          <w:rFonts w:eastAsia="NimbusRomNo9L-Regu"/>
        </w:rPr>
        <w:t>Chúng tôi s</w:t>
      </w:r>
      <w:r w:rsidRPr="00466AE7">
        <w:rPr>
          <w:rFonts w:eastAsia="NimbusRomNo9L-Regu"/>
        </w:rPr>
        <w:t>ẽ</w:t>
      </w:r>
      <w:r w:rsidRPr="00466AE7">
        <w:rPr>
          <w:rFonts w:eastAsia="NimbusRomNo9L-Regu"/>
        </w:rPr>
        <w:t xml:space="preserve"> c</w:t>
      </w:r>
      <w:r w:rsidRPr="00466AE7">
        <w:rPr>
          <w:rFonts w:eastAsia="NimbusRomNo9L-Regu"/>
        </w:rPr>
        <w:t>ẫ</w:t>
      </w:r>
      <w:r w:rsidRPr="00466AE7">
        <w:rPr>
          <w:rFonts w:eastAsia="NimbusRomNo9L-Regu"/>
        </w:rPr>
        <w:t>n cho th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y b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 kì máy c</w:t>
      </w:r>
      <w:r w:rsidRPr="00466AE7">
        <w:rPr>
          <w:rFonts w:eastAsia="NimbusRomNo9L-Regu"/>
        </w:rPr>
        <w:t>ộ</w:t>
      </w:r>
      <w:r w:rsidRPr="00466AE7">
        <w:rPr>
          <w:rFonts w:eastAsia="NimbusRomNo9L-Regu"/>
        </w:rPr>
        <w:t>ng v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i ít nh</w:t>
      </w:r>
      <w:r w:rsidRPr="00466AE7">
        <w:rPr>
          <w:rFonts w:eastAsia="NimbusRomNo9L-Regu"/>
        </w:rPr>
        <w:t>ấ</w:t>
      </w:r>
      <w:r w:rsidRPr="00466AE7">
        <w:rPr>
          <w:rFonts w:eastAsia="NimbusRomNo9L-Regu"/>
        </w:rPr>
        <w:t>t 6 thanh ghi có th</w:t>
      </w:r>
      <w:r w:rsidRPr="00466AE7">
        <w:rPr>
          <w:rFonts w:eastAsia="NimbusRomNo9L-Regu"/>
        </w:rPr>
        <w:t>ể</w:t>
      </w:r>
      <w:r w:rsidRPr="00466AE7">
        <w:rPr>
          <w:rFonts w:eastAsia="NimbusRomNo9L-Regu"/>
        </w:rPr>
        <w:t xml:space="preserve"> tính toán t</w:t>
      </w:r>
      <w:r w:rsidRPr="00466AE7">
        <w:rPr>
          <w:rFonts w:eastAsia="NimbusRomNo9L-Regu"/>
        </w:rPr>
        <w:t>ử</w:t>
      </w:r>
      <w:r w:rsidRPr="00466AE7">
        <w:rPr>
          <w:rFonts w:eastAsia="NimbusRomNo9L-Regu"/>
        </w:rPr>
        <w:t xml:space="preserve"> b</w:t>
      </w:r>
      <w:r w:rsidRPr="00466AE7">
        <w:rPr>
          <w:rFonts w:eastAsia="NimbusRomNo9L-Regu"/>
        </w:rPr>
        <w:t>ậ</w:t>
      </w:r>
      <w:r w:rsidRPr="00466AE7">
        <w:rPr>
          <w:rFonts w:eastAsia="NimbusRomNo9L-Regu"/>
        </w:rPr>
        <w:t>c c x[y/z] v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>i hi</w:t>
      </w:r>
      <w:r w:rsidRPr="00466AE7">
        <w:rPr>
          <w:rFonts w:eastAsia="NimbusRomNo9L-Regu"/>
        </w:rPr>
        <w:t>ệ</w:t>
      </w:r>
      <w:r w:rsidRPr="00466AE7">
        <w:rPr>
          <w:rFonts w:eastAsia="NimbusRomNo9L-Regu"/>
        </w:rPr>
        <w:t>u qu</w:t>
      </w:r>
      <w:r w:rsidRPr="00466AE7">
        <w:rPr>
          <w:rFonts w:eastAsia="NimbusRomNo9L-Regu"/>
        </w:rPr>
        <w:t>ả</w:t>
      </w:r>
      <w:r w:rsidRPr="00466AE7">
        <w:rPr>
          <w:rFonts w:eastAsia="NimbusRomNo9L-Regu"/>
        </w:rPr>
        <w:t xml:space="preserve"> h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>p lý, nh</w:t>
      </w:r>
      <w:r w:rsidRPr="00466AE7">
        <w:rPr>
          <w:rFonts w:eastAsia="NimbusRomNo9L-Regu"/>
        </w:rPr>
        <w:t>ậ</w:t>
      </w:r>
      <w:r w:rsidRPr="00466AE7">
        <w:rPr>
          <w:rFonts w:eastAsia="NimbusRomNo9L-Regu"/>
        </w:rPr>
        <w:t>n đư</w:t>
      </w:r>
      <w:r w:rsidRPr="00466AE7">
        <w:rPr>
          <w:rFonts w:eastAsia="NimbusRomNo9L-Regu"/>
        </w:rPr>
        <w:t>ợ</w:t>
      </w:r>
      <w:r w:rsidRPr="00466AE7">
        <w:rPr>
          <w:rFonts w:eastAsia="NimbusRomNo9L-Regu"/>
        </w:rPr>
        <w:t xml:space="preserve">c x, y, z </w:t>
      </w:r>
      <m:oMath>
        <m:r>
          <m:rPr>
            <m:sty m:val="p"/>
          </m:rPr>
          <w:rPr>
            <w:rFonts w:ascii="Cambria Math" w:eastAsia="NimbusRomNo9L-Medi" w:hAnsi="Cambria Math"/>
          </w:rPr>
          <m:t>∈</m:t>
        </m:r>
      </m:oMath>
      <w:r w:rsidRPr="00466AE7">
        <w:rPr>
          <w:rFonts w:eastAsia="NimbusRomNo9L-Medi"/>
        </w:rPr>
        <w:t xml:space="preserve"> A </w:t>
      </w:r>
      <w:r w:rsidRPr="00466AE7">
        <w:rPr>
          <w:rFonts w:eastAsia="NimbusRomNo9L-Regu"/>
        </w:rPr>
        <w:t>v</w:t>
      </w:r>
      <w:r w:rsidRPr="00466AE7">
        <w:rPr>
          <w:rFonts w:eastAsia="NimbusRomNo9L-Regu"/>
        </w:rPr>
        <w:t>ớ</w:t>
      </w:r>
      <w:r w:rsidRPr="00466AE7">
        <w:rPr>
          <w:rFonts w:eastAsia="NimbusRomNo9L-Regu"/>
        </w:rPr>
        <w:t xml:space="preserve">i   z </w:t>
      </w:r>
      <m:oMath>
        <m:r>
          <m:rPr>
            <m:sty m:val="p"/>
          </m:rPr>
          <w:rPr>
            <w:rFonts w:ascii="Cambria Math" w:eastAsia="NimbusRomNo9L-Regu" w:hAnsi="Cambria Math"/>
          </w:rPr>
          <m:t>≠</m:t>
        </m:r>
      </m:oMath>
      <w:r w:rsidRPr="00466AE7">
        <w:rPr>
          <w:rFonts w:eastAsia="NimbusRomNo9L-Regu"/>
        </w:rPr>
        <w:t xml:space="preserve"> 0.</w:t>
      </w:r>
      <w:r w:rsidRPr="00466AE7">
        <w:rPr>
          <w:rFonts w:eastAsia="SimSun"/>
        </w:rPr>
        <w:t xml:space="preserve"> </w:t>
      </w:r>
    </w:p>
    <w:p w14:paraId="474469A1" w14:textId="6CFD01A6" w:rsidR="00056B0C" w:rsidRPr="000D073C" w:rsidRDefault="00466AE7" w:rsidP="00466AE7">
      <w:pPr>
        <w:tabs>
          <w:tab w:val="clear" w:pos="105"/>
          <w:tab w:val="clear" w:pos="284"/>
        </w:tabs>
        <w:ind w:firstLine="420"/>
        <w:rPr>
          <w:b/>
          <w:bCs/>
          <w:lang w:val="en-US"/>
        </w:rPr>
      </w:pPr>
      <w:r w:rsidRPr="00466AE7">
        <w:rPr>
          <w:b/>
          <w:bCs/>
          <w:lang w:val="en-US"/>
        </w:rPr>
        <w:t xml:space="preserve">2. </w:t>
      </w:r>
      <w:r w:rsidRPr="00466AE7">
        <w:rPr>
          <w:b/>
          <w:bCs/>
        </w:rPr>
        <w:t xml:space="preserve">Các </w:t>
      </w:r>
      <w:r w:rsidR="000D073C">
        <w:rPr>
          <w:b/>
          <w:bCs/>
          <w:lang w:val="en-US"/>
        </w:rPr>
        <w:t>ví dụ sử dụng</w:t>
      </w:r>
      <w:r w:rsidR="000D073C">
        <w:rPr>
          <w:b/>
          <w:bCs/>
        </w:rPr>
        <w:t xml:space="preserve"> </w:t>
      </w:r>
      <w:r w:rsidRPr="00466AE7">
        <w:rPr>
          <w:b/>
          <w:bCs/>
        </w:rPr>
        <w:t>Addition Machine</w:t>
      </w:r>
      <w:r w:rsidR="000D073C">
        <w:rPr>
          <w:b/>
          <w:bCs/>
          <w:lang w:val="en-US"/>
        </w:rPr>
        <w:t xml:space="preserve"> trong tính toán</w:t>
      </w:r>
    </w:p>
    <w:p w14:paraId="26952EEA" w14:textId="7D8DCDA9" w:rsidR="00056B0C" w:rsidRPr="00466AE7" w:rsidRDefault="00466AE7" w:rsidP="00466AE7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 w:rsidRPr="00466AE7">
        <w:rPr>
          <w:b/>
          <w:bCs/>
          <w:lang w:val="en-US"/>
        </w:rPr>
        <w:t xml:space="preserve">2.1. </w:t>
      </w:r>
      <w:r w:rsidRPr="00466AE7">
        <w:rPr>
          <w:b/>
          <w:bCs/>
        </w:rPr>
        <w:t>Remainder</w:t>
      </w:r>
    </w:p>
    <w:p w14:paraId="4435904A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Yêu cầu: Tính giá trị của x mod y.</w:t>
      </w:r>
    </w:p>
    <w:p w14:paraId="55ED3315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Input:</w:t>
      </w:r>
      <w:r w:rsidRPr="00466AE7">
        <w:t xml:space="preserve"> Hai số nguyên x, y</w:t>
      </w:r>
    </w:p>
    <w:p w14:paraId="07CDA26C" w14:textId="3537313C" w:rsidR="00056B0C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Output:</w:t>
      </w:r>
      <w:r w:rsidRPr="00466AE7">
        <w:t xml:space="preserve"> Số dư khi chia x cho y</w:t>
      </w:r>
    </w:p>
    <w:p w14:paraId="21689760" w14:textId="448409C7" w:rsidR="00031F04" w:rsidRDefault="00031F04" w:rsidP="00466AE7">
      <w:pPr>
        <w:tabs>
          <w:tab w:val="clear" w:pos="105"/>
          <w:tab w:val="clear" w:pos="284"/>
        </w:tabs>
      </w:pPr>
    </w:p>
    <w:p w14:paraId="1877F136" w14:textId="4C6D56E5" w:rsidR="00031F04" w:rsidRDefault="00031F04" w:rsidP="00466AE7">
      <w:pPr>
        <w:tabs>
          <w:tab w:val="clear" w:pos="105"/>
          <w:tab w:val="clear" w:pos="284"/>
        </w:tabs>
      </w:pPr>
    </w:p>
    <w:p w14:paraId="19AB6476" w14:textId="5F39D177" w:rsidR="00031F04" w:rsidRDefault="00031F04" w:rsidP="00466AE7">
      <w:pPr>
        <w:tabs>
          <w:tab w:val="clear" w:pos="105"/>
          <w:tab w:val="clear" w:pos="284"/>
        </w:tabs>
      </w:pPr>
    </w:p>
    <w:p w14:paraId="4825B0D3" w14:textId="68FD6C63" w:rsidR="00031F04" w:rsidRDefault="00031F04" w:rsidP="00466AE7">
      <w:pPr>
        <w:tabs>
          <w:tab w:val="clear" w:pos="105"/>
          <w:tab w:val="clear" w:pos="284"/>
        </w:tabs>
      </w:pPr>
    </w:p>
    <w:p w14:paraId="5D33F4B8" w14:textId="77777777" w:rsidR="00031F04" w:rsidRPr="00466AE7" w:rsidRDefault="00031F04" w:rsidP="00466AE7">
      <w:pPr>
        <w:tabs>
          <w:tab w:val="clear" w:pos="105"/>
          <w:tab w:val="clear" w:pos="284"/>
        </w:tabs>
      </w:pPr>
    </w:p>
    <w:p w14:paraId="76DCAB06" w14:textId="1152A365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lastRenderedPageBreak/>
        <w:t>Lưu đồ</w:t>
      </w:r>
      <w:r w:rsidR="00745009" w:rsidRPr="00745009">
        <w:rPr>
          <w:b/>
          <w:bCs/>
          <w:i/>
          <w:iCs/>
          <w:lang w:val="en-US"/>
        </w:rPr>
        <w:t xml:space="preserve"> thuật toán</w:t>
      </w:r>
      <w:r w:rsidRPr="00745009">
        <w:rPr>
          <w:b/>
          <w:bCs/>
          <w:i/>
          <w:iCs/>
        </w:rPr>
        <w:t>:</w:t>
      </w:r>
    </w:p>
    <w:p w14:paraId="0A9A0250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SimSun"/>
        </w:rPr>
      </w:pPr>
      <w:r w:rsidRPr="00466AE7">
        <w:rPr>
          <w:rFonts w:eastAsia="SimSun"/>
          <w:noProof/>
          <w:lang w:val="en-US"/>
        </w:rPr>
        <w:drawing>
          <wp:inline distT="0" distB="0" distL="114300" distR="114300" wp14:anchorId="5D679AC6" wp14:editId="6AA9985C">
            <wp:extent cx="6025515" cy="5415280"/>
            <wp:effectExtent l="0" t="0" r="9525" b="1016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5777BA" w14:textId="77777777" w:rsidR="00056B0C" w:rsidRPr="00745009" w:rsidRDefault="00450BA1" w:rsidP="00466AE7">
      <w:pPr>
        <w:tabs>
          <w:tab w:val="clear" w:pos="105"/>
          <w:tab w:val="clear" w:pos="284"/>
        </w:tabs>
        <w:rPr>
          <w:rFonts w:eastAsia="SimSun"/>
          <w:b/>
          <w:bCs/>
          <w:i/>
          <w:iCs/>
        </w:rPr>
      </w:pPr>
      <w:r w:rsidRPr="00745009">
        <w:rPr>
          <w:rFonts w:eastAsia="SimSun"/>
          <w:b/>
          <w:bCs/>
          <w:i/>
          <w:iCs/>
        </w:rPr>
        <w:t>Mô t</w:t>
      </w:r>
      <w:r w:rsidRPr="00745009">
        <w:rPr>
          <w:rFonts w:eastAsia="SimSun"/>
          <w:b/>
          <w:bCs/>
          <w:i/>
          <w:iCs/>
        </w:rPr>
        <w:t>ả</w:t>
      </w:r>
      <w:r w:rsidRPr="00745009">
        <w:rPr>
          <w:rFonts w:eastAsia="SimSun"/>
          <w:b/>
          <w:bCs/>
          <w:i/>
          <w:iCs/>
        </w:rPr>
        <w:t xml:space="preserve"> thu</w:t>
      </w:r>
      <w:r w:rsidRPr="00745009">
        <w:rPr>
          <w:rFonts w:eastAsia="SimSun"/>
          <w:b/>
          <w:bCs/>
          <w:i/>
          <w:iCs/>
        </w:rPr>
        <w:t>ậ</w:t>
      </w:r>
      <w:r w:rsidRPr="00745009">
        <w:rPr>
          <w:rFonts w:eastAsia="SimSun"/>
          <w:b/>
          <w:bCs/>
          <w:i/>
          <w:iCs/>
        </w:rPr>
        <w:t>t toán:</w:t>
      </w:r>
    </w:p>
    <w:p w14:paraId="2398EB0C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B1: Nhập x,y; gán z = z - z.</w:t>
      </w:r>
    </w:p>
    <w:p w14:paraId="3C7DE1FC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B2: So sánh y&gt;=z?:</w:t>
      </w:r>
    </w:p>
    <w:p w14:paraId="445343FB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(1)Nếu y&gt;=z đúng,thì so sánh z&gt;=y? nếu z&gt;=y đúng: gán y=0, dừng</w:t>
      </w:r>
    </w:p>
    <w:p w14:paraId="4963E04E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ab/>
      </w:r>
      <w:r w:rsidRPr="00466AE7">
        <w:tab/>
      </w:r>
      <w:r w:rsidRPr="00466AE7">
        <w:tab/>
        <w:t xml:space="preserve">           nếu z&gt;=y sai :So sánh x&gt;</w:t>
      </w:r>
      <w:r w:rsidRPr="00466AE7">
        <w:t xml:space="preserve">=z? nếu x&gt;=z đúng, khi nào x&gt;=y còn đúng thì x = x - y </w:t>
      </w:r>
    </w:p>
    <w:p w14:paraId="17A0EE4C" w14:textId="1776FA0D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ab/>
        <w:t xml:space="preserve">              </w:t>
      </w:r>
      <w:r w:rsidRPr="00466AE7">
        <w:tab/>
      </w:r>
      <w:r w:rsidRPr="00466AE7">
        <w:tab/>
        <w:t>nếu x&gt;=z sai, x = x + y cho đến khi x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z đúng</w:t>
      </w:r>
    </w:p>
    <w:p w14:paraId="79C36330" w14:textId="28508C5C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(2)Nếu y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z sai,</w:t>
      </w:r>
      <w:r w:rsidR="00745009">
        <w:rPr>
          <w:lang w:val="en-US"/>
        </w:rPr>
        <w:t xml:space="preserve"> </w:t>
      </w:r>
      <w:r w:rsidRPr="00466AE7">
        <w:t>thì so sánh z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x? nếu z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x đúng, khi nào y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x còn đúng thì x = x - y nếu z</w:t>
      </w:r>
      <w:r w:rsidR="00745009">
        <w:rPr>
          <w:lang w:val="en-US"/>
        </w:rPr>
        <w:t xml:space="preserve"> </w:t>
      </w:r>
      <w:r w:rsidRPr="00466AE7">
        <w:t>&gt;=</w:t>
      </w:r>
      <w:r w:rsidR="00745009">
        <w:rPr>
          <w:lang w:val="en-US"/>
        </w:rPr>
        <w:t xml:space="preserve"> </w:t>
      </w:r>
      <w:r w:rsidRPr="00466AE7">
        <w:t>x sai,  x = x + y cho đến khi z</w:t>
      </w:r>
      <w:r w:rsidR="00745009">
        <w:rPr>
          <w:lang w:val="en-US"/>
        </w:rPr>
        <w:t xml:space="preserve"> </w:t>
      </w:r>
      <w:r w:rsidRPr="00466AE7">
        <w:t>&gt;= x</w:t>
      </w:r>
    </w:p>
    <w:p w14:paraId="5DC4CE5C" w14:textId="2D40201F" w:rsidR="00745009" w:rsidRPr="00466AE7" w:rsidRDefault="00450BA1" w:rsidP="00466AE7">
      <w:pPr>
        <w:tabs>
          <w:tab w:val="clear" w:pos="105"/>
          <w:tab w:val="clear" w:pos="284"/>
        </w:tabs>
      </w:pPr>
      <w:r w:rsidRPr="00466AE7">
        <w:t>B3:</w:t>
      </w:r>
      <w:r w:rsidR="00745009">
        <w:rPr>
          <w:lang w:val="en-US"/>
        </w:rPr>
        <w:t xml:space="preserve"> </w:t>
      </w:r>
      <w:r w:rsidRPr="00466AE7">
        <w:t>Ghi lại giá trị x sau khi kết thúc chương trình.</w:t>
      </w:r>
    </w:p>
    <w:p w14:paraId="2999DDCF" w14:textId="397E637E" w:rsidR="00056B0C" w:rsidRPr="00745009" w:rsidRDefault="006B30E4" w:rsidP="006B30E4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>
        <w:rPr>
          <w:rFonts w:eastAsiaTheme="minorEastAsia"/>
          <w:b/>
          <w:bCs/>
          <w:lang w:val="en-US"/>
        </w:rPr>
        <w:lastRenderedPageBreak/>
        <w:t>2.</w:t>
      </w:r>
      <w:r w:rsidR="00745009" w:rsidRPr="00745009">
        <w:rPr>
          <w:b/>
          <w:bCs/>
          <w:lang w:val="en-US"/>
        </w:rPr>
        <w:t xml:space="preserve">2. </w:t>
      </w:r>
      <w:r w:rsidRPr="00745009">
        <w:rPr>
          <w:b/>
          <w:bCs/>
        </w:rPr>
        <w:t>Fibonacci Method</w:t>
      </w:r>
    </w:p>
    <w:p w14:paraId="0EDF0C65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Yêu cầu: Tính giá trị của x mod y nhưng với độ phức tạp nhỏ hơn Remainder</w:t>
      </w:r>
    </w:p>
    <w:p w14:paraId="1DEB2907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Input:</w:t>
      </w:r>
      <w:r w:rsidRPr="00466AE7">
        <w:t xml:space="preserve"> Hai số nguyên x, y</w:t>
      </w:r>
    </w:p>
    <w:p w14:paraId="6191BD12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Output:</w:t>
      </w:r>
      <w:r w:rsidRPr="00466AE7">
        <w:t xml:space="preserve"> Số dư khi chia x cho y</w:t>
      </w:r>
    </w:p>
    <w:p w14:paraId="2F0F38FA" w14:textId="77777777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t>Lưu đồ thuật toán:</w:t>
      </w:r>
    </w:p>
    <w:p w14:paraId="760995B3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rPr>
          <w:noProof/>
          <w:lang w:val="en-US"/>
        </w:rPr>
        <w:drawing>
          <wp:inline distT="0" distB="0" distL="114300" distR="114300" wp14:anchorId="0746F9FC" wp14:editId="48F0F5FD">
            <wp:extent cx="5273675" cy="4986020"/>
            <wp:effectExtent l="0" t="0" r="1460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EDC9" w14:textId="77777777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t>Mô tả thuật toán:</w:t>
      </w:r>
    </w:p>
    <w:p w14:paraId="4C6F184D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B1: Nh</w:t>
      </w:r>
      <w:r w:rsidRPr="00466AE7">
        <w:t>ập x, y</w:t>
      </w:r>
    </w:p>
    <w:p w14:paraId="5D042B78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B2: So sánh x &gt;= y(1)</w:t>
      </w:r>
    </w:p>
    <w:p w14:paraId="04049136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Nếu (1) Đúng</w:t>
      </w:r>
    </w:p>
    <w:p w14:paraId="3E436656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B3: Gán z = y</w:t>
      </w:r>
    </w:p>
    <w:p w14:paraId="3AB9C10B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B4: So sánh x &gt;= z(2)</w:t>
      </w:r>
    </w:p>
    <w:p w14:paraId="032F87A2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lastRenderedPageBreak/>
        <w:t>Nếu (2) Đúng</w:t>
      </w:r>
    </w:p>
    <w:p w14:paraId="51731403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t xml:space="preserve">B5: Gán </w:t>
      </w:r>
      <w:r w:rsidRPr="00466AE7">
        <w:rPr>
          <w:rFonts w:ascii="Cambria Math" w:eastAsia="MathJax_Main" w:hAnsi="Cambria Math" w:cs="Cambria Math"/>
        </w:rPr>
        <w:t>⟨</w:t>
      </w:r>
      <w:r w:rsidRPr="00466AE7">
        <w:rPr>
          <w:rFonts w:eastAsia="MathJax_Main"/>
        </w:rPr>
        <w:t>y ,z</w:t>
      </w:r>
      <w:r w:rsidRPr="00466AE7">
        <w:rPr>
          <w:rFonts w:ascii="Cambria Math" w:eastAsia="MathJax_Main" w:hAnsi="Cambria Math" w:cs="Cambria Math"/>
        </w:rPr>
        <w:t>⟩</w:t>
      </w:r>
      <w:r w:rsidRPr="00466AE7">
        <w:rPr>
          <w:rFonts w:eastAsia="MathJax_Main"/>
        </w:rPr>
        <w:t xml:space="preserve"> = </w:t>
      </w:r>
      <w:r w:rsidRPr="00466AE7">
        <w:rPr>
          <w:rFonts w:ascii="Cambria Math" w:eastAsia="MathJax_Main" w:hAnsi="Cambria Math" w:cs="Cambria Math"/>
        </w:rPr>
        <w:t>⟨</w:t>
      </w:r>
      <w:r w:rsidRPr="00466AE7">
        <w:rPr>
          <w:rFonts w:eastAsia="MathJax_Main"/>
        </w:rPr>
        <w:t>z, y + z</w:t>
      </w:r>
      <w:r w:rsidRPr="00466AE7">
        <w:rPr>
          <w:rFonts w:ascii="Cambria Math" w:eastAsia="MathJax_Main" w:hAnsi="Cambria Math" w:cs="Cambria Math"/>
        </w:rPr>
        <w:t>⟩</w:t>
      </w:r>
      <w:r w:rsidRPr="00466AE7">
        <w:rPr>
          <w:rFonts w:eastAsia="MathJax_Main"/>
        </w:rPr>
        <w:t>. Quay l</w:t>
      </w:r>
      <w:r w:rsidRPr="00466AE7">
        <w:rPr>
          <w:rFonts w:eastAsia="MathJax_Main"/>
        </w:rPr>
        <w:t>ạ</w:t>
      </w:r>
      <w:r w:rsidRPr="00466AE7">
        <w:rPr>
          <w:rFonts w:eastAsia="MathJax_Main"/>
        </w:rPr>
        <w:t>i bư</w:t>
      </w:r>
      <w:r w:rsidRPr="00466AE7">
        <w:rPr>
          <w:rFonts w:eastAsia="MathJax_Main"/>
        </w:rPr>
        <w:t>ớ</w:t>
      </w:r>
      <w:r w:rsidRPr="00466AE7">
        <w:rPr>
          <w:rFonts w:eastAsia="MathJax_Main"/>
        </w:rPr>
        <w:t>c 4</w:t>
      </w:r>
    </w:p>
    <w:p w14:paraId="46D39FD8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>u (2) Sai</w:t>
      </w:r>
    </w:p>
    <w:p w14:paraId="3FA7E966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B6: So sánh y &gt;= x(3)</w:t>
      </w:r>
    </w:p>
    <w:p w14:paraId="27B1D648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 xml:space="preserve">u (3) Sai </w:t>
      </w:r>
    </w:p>
    <w:p w14:paraId="6C765508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B7: So sánh x &gt;= y(4)</w:t>
      </w:r>
    </w:p>
    <w:p w14:paraId="12A8FBAF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>u (4) Sai</w:t>
      </w:r>
    </w:p>
    <w:p w14:paraId="77CC3213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B8: Quay l</w:t>
      </w:r>
      <w:r w:rsidRPr="00466AE7">
        <w:rPr>
          <w:rFonts w:eastAsia="MathJax_Main"/>
        </w:rPr>
        <w:t>ạ</w:t>
      </w:r>
      <w:r w:rsidRPr="00466AE7">
        <w:rPr>
          <w:rFonts w:eastAsia="MathJax_Main"/>
        </w:rPr>
        <w:t>i B6.</w:t>
      </w:r>
    </w:p>
    <w:p w14:paraId="6FAA0A5F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>u (4) Đúng</w:t>
      </w:r>
    </w:p>
    <w:p w14:paraId="695CC7EF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 xml:space="preserve">B9: Gán </w:t>
      </w:r>
      <w:r w:rsidRPr="00466AE7">
        <w:rPr>
          <w:rFonts w:eastAsia="Helvetica"/>
        </w:rPr>
        <w:t xml:space="preserve">x = x - y, </w:t>
      </w:r>
      <w:r w:rsidRPr="00466AE7">
        <w:rPr>
          <w:rFonts w:ascii="Cambria Math" w:eastAsia="MathJax_Main" w:hAnsi="Cambria Math" w:cs="Cambria Math"/>
        </w:rPr>
        <w:t>⟨</w:t>
      </w:r>
      <w:r w:rsidRPr="00466AE7">
        <w:rPr>
          <w:rFonts w:eastAsia="MathJax_Main"/>
        </w:rPr>
        <w:t>y ,z</w:t>
      </w:r>
      <w:r w:rsidRPr="00466AE7">
        <w:rPr>
          <w:rFonts w:ascii="Cambria Math" w:eastAsia="MathJax_Main" w:hAnsi="Cambria Math" w:cs="Cambria Math"/>
        </w:rPr>
        <w:t>⟩</w:t>
      </w:r>
      <w:r w:rsidRPr="00466AE7">
        <w:rPr>
          <w:rFonts w:eastAsia="MathJax_Main"/>
        </w:rPr>
        <w:t xml:space="preserve"> = </w:t>
      </w:r>
      <w:r w:rsidRPr="00466AE7">
        <w:rPr>
          <w:rFonts w:ascii="Cambria Math" w:eastAsia="MathJax_Main" w:hAnsi="Cambria Math" w:cs="Cambria Math"/>
        </w:rPr>
        <w:t>⟨</w:t>
      </w:r>
      <w:r w:rsidRPr="00466AE7">
        <w:rPr>
          <w:rFonts w:eastAsia="MathJax_Main"/>
        </w:rPr>
        <w:t>z - y, y</w:t>
      </w:r>
      <w:r w:rsidRPr="00466AE7">
        <w:rPr>
          <w:rFonts w:ascii="Cambria Math" w:eastAsia="MathJax_Main" w:hAnsi="Cambria Math" w:cs="Cambria Math"/>
        </w:rPr>
        <w:t>⟩</w:t>
      </w:r>
      <w:r w:rsidRPr="00466AE7">
        <w:rPr>
          <w:rFonts w:eastAsia="MathJax_Main"/>
        </w:rPr>
        <w:t>. Quay l</w:t>
      </w:r>
      <w:r w:rsidRPr="00466AE7">
        <w:rPr>
          <w:rFonts w:eastAsia="MathJax_Main"/>
        </w:rPr>
        <w:t>ạ</w:t>
      </w:r>
      <w:r w:rsidRPr="00466AE7">
        <w:rPr>
          <w:rFonts w:eastAsia="MathJax_Main"/>
        </w:rPr>
        <w:t>i B6</w:t>
      </w:r>
    </w:p>
    <w:p w14:paraId="276F0B8B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>u (3) Đúng</w:t>
      </w:r>
    </w:p>
    <w:p w14:paraId="6A1AA6AA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B10: Xu</w:t>
      </w:r>
      <w:r w:rsidRPr="00466AE7">
        <w:rPr>
          <w:rFonts w:eastAsia="MathJax_Main"/>
        </w:rPr>
        <w:t>ấ</w:t>
      </w:r>
      <w:r w:rsidRPr="00466AE7">
        <w:rPr>
          <w:rFonts w:eastAsia="MathJax_Main"/>
        </w:rPr>
        <w:t>t x</w:t>
      </w:r>
    </w:p>
    <w:p w14:paraId="1B78B96D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N</w:t>
      </w:r>
      <w:r w:rsidRPr="00466AE7">
        <w:rPr>
          <w:rFonts w:eastAsia="MathJax_Main"/>
        </w:rPr>
        <w:t>ế</w:t>
      </w:r>
      <w:r w:rsidRPr="00466AE7">
        <w:rPr>
          <w:rFonts w:eastAsia="MathJax_Main"/>
        </w:rPr>
        <w:t>u (1) Sai</w:t>
      </w:r>
    </w:p>
    <w:p w14:paraId="016E5322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="MathJax_Main"/>
        </w:rPr>
      </w:pPr>
      <w:r w:rsidRPr="00466AE7">
        <w:rPr>
          <w:rFonts w:eastAsia="MathJax_Main"/>
        </w:rPr>
        <w:t>B11: T</w:t>
      </w:r>
      <w:r w:rsidRPr="00466AE7">
        <w:rPr>
          <w:rFonts w:eastAsia="MathJax_Main"/>
        </w:rPr>
        <w:t>ớ</w:t>
      </w:r>
      <w:r w:rsidRPr="00466AE7">
        <w:rPr>
          <w:rFonts w:eastAsia="MathJax_Main"/>
        </w:rPr>
        <w:t>i B10</w:t>
      </w:r>
    </w:p>
    <w:p w14:paraId="0077EC3D" w14:textId="3488F94E" w:rsidR="00056B0C" w:rsidRPr="00745009" w:rsidRDefault="006B30E4" w:rsidP="006B30E4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>
        <w:rPr>
          <w:rFonts w:eastAsiaTheme="minorEastAsia"/>
          <w:b/>
          <w:bCs/>
          <w:lang w:val="en-US"/>
        </w:rPr>
        <w:t>2.</w:t>
      </w:r>
      <w:r w:rsidR="00745009" w:rsidRPr="00745009">
        <w:rPr>
          <w:b/>
          <w:bCs/>
          <w:lang w:val="en-US"/>
        </w:rPr>
        <w:t xml:space="preserve">3. </w:t>
      </w:r>
      <w:r w:rsidRPr="00745009">
        <w:rPr>
          <w:b/>
          <w:bCs/>
        </w:rPr>
        <w:t>Multiplication and Division</w:t>
      </w:r>
    </w:p>
    <w:p w14:paraId="13AE8C13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Yêu cầu: Thực hiện phép tính x nhân với phần nguyên y chia z</w:t>
      </w:r>
    </w:p>
    <w:p w14:paraId="2A405E73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Input:</w:t>
      </w:r>
      <w:r w:rsidRPr="00466AE7">
        <w:t xml:space="preserve"> Ba số nguyên x, y, z</w:t>
      </w:r>
    </w:p>
    <w:p w14:paraId="02742D0C" w14:textId="33CC5A76" w:rsidR="00056B0C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Output:</w:t>
      </w:r>
      <w:r w:rsidRPr="00466AE7">
        <w:t xml:space="preserve"> Kết quả của phép tính x[/y]</w:t>
      </w:r>
    </w:p>
    <w:p w14:paraId="41B741E6" w14:textId="2E67F703" w:rsidR="00745009" w:rsidRDefault="00745009" w:rsidP="00466AE7">
      <w:pPr>
        <w:tabs>
          <w:tab w:val="clear" w:pos="105"/>
          <w:tab w:val="clear" w:pos="284"/>
        </w:tabs>
      </w:pPr>
    </w:p>
    <w:p w14:paraId="657BFB7D" w14:textId="606BDC99" w:rsidR="00745009" w:rsidRDefault="00745009" w:rsidP="00466AE7">
      <w:pPr>
        <w:tabs>
          <w:tab w:val="clear" w:pos="105"/>
          <w:tab w:val="clear" w:pos="284"/>
        </w:tabs>
      </w:pPr>
    </w:p>
    <w:p w14:paraId="24FAD2E5" w14:textId="45795197" w:rsidR="00745009" w:rsidRDefault="00745009" w:rsidP="00466AE7">
      <w:pPr>
        <w:tabs>
          <w:tab w:val="clear" w:pos="105"/>
          <w:tab w:val="clear" w:pos="284"/>
        </w:tabs>
      </w:pPr>
    </w:p>
    <w:p w14:paraId="5A3BE2BF" w14:textId="4676B1DF" w:rsidR="00745009" w:rsidRDefault="00745009" w:rsidP="00466AE7">
      <w:pPr>
        <w:tabs>
          <w:tab w:val="clear" w:pos="105"/>
          <w:tab w:val="clear" w:pos="284"/>
        </w:tabs>
      </w:pPr>
    </w:p>
    <w:p w14:paraId="529294D9" w14:textId="5C6524B1" w:rsidR="00745009" w:rsidRDefault="00745009" w:rsidP="00466AE7">
      <w:pPr>
        <w:tabs>
          <w:tab w:val="clear" w:pos="105"/>
          <w:tab w:val="clear" w:pos="284"/>
        </w:tabs>
      </w:pPr>
    </w:p>
    <w:p w14:paraId="2F3D8EAA" w14:textId="6796ECF7" w:rsidR="00745009" w:rsidRDefault="00745009" w:rsidP="00466AE7">
      <w:pPr>
        <w:tabs>
          <w:tab w:val="clear" w:pos="105"/>
          <w:tab w:val="clear" w:pos="284"/>
        </w:tabs>
      </w:pPr>
    </w:p>
    <w:p w14:paraId="240DBE70" w14:textId="3E4F8815" w:rsidR="00745009" w:rsidRDefault="00745009" w:rsidP="00466AE7">
      <w:pPr>
        <w:tabs>
          <w:tab w:val="clear" w:pos="105"/>
          <w:tab w:val="clear" w:pos="284"/>
        </w:tabs>
      </w:pPr>
    </w:p>
    <w:p w14:paraId="0C246CB7" w14:textId="6C6B6F36" w:rsidR="00745009" w:rsidRDefault="00745009" w:rsidP="00466AE7">
      <w:pPr>
        <w:tabs>
          <w:tab w:val="clear" w:pos="105"/>
          <w:tab w:val="clear" w:pos="284"/>
        </w:tabs>
      </w:pPr>
    </w:p>
    <w:p w14:paraId="70965670" w14:textId="527EEF36" w:rsidR="00745009" w:rsidRDefault="00745009" w:rsidP="00466AE7">
      <w:pPr>
        <w:tabs>
          <w:tab w:val="clear" w:pos="105"/>
          <w:tab w:val="clear" w:pos="284"/>
        </w:tabs>
      </w:pPr>
    </w:p>
    <w:p w14:paraId="6AABD371" w14:textId="5CDB744F" w:rsidR="00745009" w:rsidRDefault="00745009" w:rsidP="00466AE7">
      <w:pPr>
        <w:tabs>
          <w:tab w:val="clear" w:pos="105"/>
          <w:tab w:val="clear" w:pos="284"/>
        </w:tabs>
      </w:pPr>
    </w:p>
    <w:p w14:paraId="6A09E7DE" w14:textId="19112271" w:rsidR="00745009" w:rsidRDefault="00745009" w:rsidP="00466AE7">
      <w:pPr>
        <w:tabs>
          <w:tab w:val="clear" w:pos="105"/>
          <w:tab w:val="clear" w:pos="284"/>
        </w:tabs>
      </w:pPr>
    </w:p>
    <w:p w14:paraId="41630704" w14:textId="77777777" w:rsidR="00745009" w:rsidRPr="00466AE7" w:rsidRDefault="00745009" w:rsidP="00466AE7">
      <w:pPr>
        <w:tabs>
          <w:tab w:val="clear" w:pos="105"/>
          <w:tab w:val="clear" w:pos="284"/>
        </w:tabs>
      </w:pPr>
    </w:p>
    <w:p w14:paraId="3DF0D73A" w14:textId="77777777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t>Lưu đồ thuật toán:</w:t>
      </w:r>
    </w:p>
    <w:p w14:paraId="5B7D8E32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rPr>
          <w:noProof/>
          <w:lang w:val="en-US"/>
        </w:rPr>
        <w:drawing>
          <wp:inline distT="0" distB="0" distL="0" distR="0" wp14:anchorId="5F19C2A6" wp14:editId="6A8F3CAE">
            <wp:extent cx="5599195" cy="7251585"/>
            <wp:effectExtent l="0" t="0" r="1905" b="6985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19" cy="72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009">
        <w:rPr>
          <w:b/>
          <w:bCs/>
          <w:i/>
          <w:iCs/>
        </w:rPr>
        <w:t>Mô tả thuật toán:</w:t>
      </w:r>
    </w:p>
    <w:p w14:paraId="7AC4FD36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</w:pPr>
      <w:r w:rsidRPr="00466AE7">
        <w:t>B1: Nhập x, y, z.</w:t>
      </w:r>
    </w:p>
    <w:p w14:paraId="7232F3C7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t xml:space="preserve">B2: Gán </w:t>
      </w:r>
      <m:oMath>
        <m:r>
          <w:rPr>
            <w:rFonts w:ascii="Cambria Math" w:hAnsi="Cambria Math"/>
          </w:rPr>
          <m:t>ω</m:t>
        </m:r>
      </m:oMath>
      <w:r w:rsidRPr="00466AE7">
        <w:rPr>
          <w:rFonts w:eastAsiaTheme="minorEastAsia"/>
        </w:rPr>
        <w:t>=0.</w:t>
      </w:r>
    </w:p>
    <w:p w14:paraId="27BF208A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lastRenderedPageBreak/>
        <w:t xml:space="preserve">B3: Nếu y </w:t>
      </w:r>
      <m:oMath>
        <m:r>
          <w:rPr>
            <w:rFonts w:ascii="Cambria Math" w:hAnsi="Cambria Math"/>
          </w:rPr>
          <m:t>≥</m:t>
        </m:r>
      </m:oMath>
      <w:r w:rsidRPr="00466AE7">
        <w:rPr>
          <w:rFonts w:eastAsiaTheme="minorEastAsia"/>
        </w:rPr>
        <w:t xml:space="preserve"> z thì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4,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thì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10.</w:t>
      </w:r>
    </w:p>
    <w:p w14:paraId="6A5022B9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B4: Gán l = 1.</w:t>
      </w:r>
    </w:p>
    <w:p w14:paraId="1F51162F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B5: Gán l = l + 1.</w:t>
      </w:r>
    </w:p>
    <w:p w14:paraId="04CCD009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02DE32B0" wp14:editId="214B4DC0">
            <wp:simplePos x="0" y="0"/>
            <wp:positionH relativeFrom="column">
              <wp:posOffset>2232025</wp:posOffset>
            </wp:positionH>
            <wp:positionV relativeFrom="paragraph">
              <wp:posOffset>693420</wp:posOffset>
            </wp:positionV>
            <wp:extent cx="2404745" cy="311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79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46464" behindDoc="0" locked="0" layoutInCell="1" allowOverlap="1" wp14:anchorId="60F280FD" wp14:editId="524B4A44">
            <wp:simplePos x="0" y="0"/>
            <wp:positionH relativeFrom="column">
              <wp:posOffset>1158240</wp:posOffset>
            </wp:positionH>
            <wp:positionV relativeFrom="paragraph">
              <wp:posOffset>694690</wp:posOffset>
            </wp:positionV>
            <wp:extent cx="358140" cy="3117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11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42368" behindDoc="0" locked="0" layoutInCell="1" allowOverlap="1" wp14:anchorId="2D6D032C" wp14:editId="4A1F7B1C">
            <wp:simplePos x="0" y="0"/>
            <wp:positionH relativeFrom="column">
              <wp:posOffset>1160145</wp:posOffset>
            </wp:positionH>
            <wp:positionV relativeFrom="paragraph">
              <wp:posOffset>4445</wp:posOffset>
            </wp:positionV>
            <wp:extent cx="526415" cy="269875"/>
            <wp:effectExtent l="0" t="0" r="698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6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</w:rPr>
        <w:t>B6: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 xml:space="preserve">u y </w:t>
      </w:r>
      <m:oMath>
        <m:r>
          <w:rPr>
            <w:rFonts w:ascii="Cambria Math" w:eastAsiaTheme="minorEastAsia" w:hAnsi="Cambria Math"/>
          </w:rPr>
          <m:t>&lt;</m:t>
        </m:r>
      </m:oMath>
      <w:r w:rsidRPr="00466AE7">
        <w:rPr>
          <w:rFonts w:eastAsiaTheme="minorEastAsia"/>
        </w:rPr>
        <w:t xml:space="preserve"> </w:t>
      </w:r>
      <w:r w:rsidRPr="00466AE7">
        <w:rPr>
          <w:rFonts w:eastAsiaTheme="minorEastAsia"/>
        </w:rPr>
        <w:tab/>
        <w:t xml:space="preserve">      thì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7,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5.</w:t>
      </w:r>
    </w:p>
    <w:p w14:paraId="40559D45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B7: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 xml:space="preserve">u y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</w:t>
      </w:r>
      <w:r w:rsidRPr="00466AE7">
        <w:rPr>
          <w:rFonts w:eastAsiaTheme="minorEastAsia"/>
        </w:rPr>
        <w:tab/>
        <w:t xml:space="preserve">   thì gán             =</w:t>
      </w:r>
      <w:r w:rsidRPr="00466AE7">
        <w:rPr>
          <w:rFonts w:eastAsiaTheme="minorEastAsia"/>
        </w:rPr>
        <w:tab/>
      </w:r>
      <w:r w:rsidRPr="00466AE7">
        <w:rPr>
          <w:rFonts w:eastAsiaTheme="minorEastAsia"/>
        </w:rPr>
        <w:tab/>
        <w:t xml:space="preserve">     .</w:t>
      </w:r>
    </w:p>
    <w:p w14:paraId="2F7F3C28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B8: Gán l = l – 1.</w:t>
      </w:r>
    </w:p>
    <w:p w14:paraId="3F338713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B9: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u l = 1 thì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10,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thì tr</w:t>
      </w:r>
      <w:r w:rsidRPr="00466AE7">
        <w:rPr>
          <w:rFonts w:eastAsiaTheme="minorEastAsia"/>
        </w:rPr>
        <w:t>ở</w:t>
      </w:r>
      <w:r w:rsidRPr="00466AE7">
        <w:rPr>
          <w:rFonts w:eastAsiaTheme="minorEastAsia"/>
        </w:rPr>
        <w:t xml:space="preserve">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7.</w:t>
      </w:r>
    </w:p>
    <w:p w14:paraId="36D1B4C0" w14:textId="77777777" w:rsidR="00056B0C" w:rsidRPr="00466AE7" w:rsidRDefault="00450BA1" w:rsidP="00031F04">
      <w:pPr>
        <w:tabs>
          <w:tab w:val="clear" w:pos="105"/>
          <w:tab w:val="clear" w:pos="284"/>
        </w:tabs>
        <w:ind w:firstLine="420"/>
        <w:rPr>
          <w:rFonts w:eastAsiaTheme="minorEastAsia"/>
        </w:rPr>
      </w:pPr>
      <w:r w:rsidRPr="00466AE7">
        <w:rPr>
          <w:rFonts w:eastAsiaTheme="minorEastAsia"/>
        </w:rPr>
        <w:t>B10: In ra giá tr</w:t>
      </w:r>
      <w:r w:rsidRPr="00466AE7">
        <w:rPr>
          <w:rFonts w:eastAsiaTheme="minorEastAsia"/>
        </w:rPr>
        <w:t>ị</w:t>
      </w:r>
      <w:r w:rsidRPr="00466AE7">
        <w:rPr>
          <w:rFonts w:eastAsiaTheme="minorEastAsia"/>
        </w:rPr>
        <w:t xml:space="preserve"> c</w:t>
      </w:r>
      <w:r w:rsidRPr="00466AE7">
        <w:rPr>
          <w:rFonts w:eastAsiaTheme="minorEastAsia"/>
        </w:rPr>
        <w:t>ủ</w:t>
      </w:r>
      <w:r w:rsidRPr="00466AE7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ω</m:t>
        </m:r>
      </m:oMath>
      <w:r w:rsidRPr="00466AE7">
        <w:rPr>
          <w:rFonts w:eastAsiaTheme="minorEastAsia"/>
        </w:rPr>
        <w:t>, k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t thúc chương trình.</w:t>
      </w:r>
    </w:p>
    <w:p w14:paraId="26100337" w14:textId="4F94DBFB" w:rsidR="00056B0C" w:rsidRPr="00745009" w:rsidRDefault="006B30E4" w:rsidP="006B30E4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>
        <w:rPr>
          <w:rFonts w:eastAsiaTheme="minorEastAsia"/>
          <w:b/>
          <w:bCs/>
          <w:lang w:val="en-US"/>
        </w:rPr>
        <w:t>2.</w:t>
      </w:r>
      <w:r w:rsidR="00745009" w:rsidRPr="00745009">
        <w:rPr>
          <w:b/>
          <w:bCs/>
          <w:lang w:val="en-US"/>
        </w:rPr>
        <w:t xml:space="preserve">4. </w:t>
      </w:r>
      <w:r w:rsidRPr="00745009">
        <w:rPr>
          <w:b/>
          <w:bCs/>
        </w:rPr>
        <w:t>Greatest Common Divisors</w:t>
      </w:r>
    </w:p>
    <w:p w14:paraId="4F582A2C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 xml:space="preserve">Yêu cầu: Tìm ước chung lớn nhất </w:t>
      </w:r>
      <w:r w:rsidRPr="00466AE7">
        <w:t>của x và y</w:t>
      </w:r>
    </w:p>
    <w:p w14:paraId="0456C7FC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Input:</w:t>
      </w:r>
      <w:r w:rsidRPr="00466AE7">
        <w:t xml:space="preserve"> Hai số nguyên của x, y</w:t>
      </w:r>
    </w:p>
    <w:p w14:paraId="1042B48A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745009">
        <w:rPr>
          <w:b/>
          <w:bCs/>
          <w:i/>
          <w:iCs/>
        </w:rPr>
        <w:t>Output:</w:t>
      </w:r>
      <w:r w:rsidRPr="00466AE7">
        <w:t xml:space="preserve"> Ước chung lớn nhất của x và y</w:t>
      </w:r>
    </w:p>
    <w:p w14:paraId="01A47E89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2076D250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06864895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243A9206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11A754CD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7E9CBF2B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766AFC28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3A98D999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0511F894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68A3F07D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6C3DB8BD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6FCFBBDC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75E9548B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7F06BE02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72CAAF14" w14:textId="77777777" w:rsidR="00745009" w:rsidRDefault="00745009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</w:p>
    <w:p w14:paraId="6A14C921" w14:textId="01108BAA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lastRenderedPageBreak/>
        <w:t>Lưu đồ thuật toán:</w:t>
      </w:r>
    </w:p>
    <w:p w14:paraId="3A74DD44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rPr>
          <w:noProof/>
          <w:lang w:val="en-US"/>
        </w:rPr>
        <w:drawing>
          <wp:inline distT="0" distB="0" distL="114300" distR="114300" wp14:anchorId="34C2CFFE" wp14:editId="09D99A6F">
            <wp:extent cx="4161255" cy="8327570"/>
            <wp:effectExtent l="0" t="0" r="0" b="0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85" cy="83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5138" w14:textId="77777777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lastRenderedPageBreak/>
        <w:t>Mô tả thuật toán:</w:t>
      </w:r>
    </w:p>
    <w:p w14:paraId="6D8DB12D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B1: Nh</w:t>
      </w:r>
      <w:r w:rsidRPr="00466AE7">
        <w:rPr>
          <w:rFonts w:eastAsiaTheme="minorEastAsia"/>
        </w:rPr>
        <w:t>ậ</w:t>
      </w:r>
      <w:r w:rsidRPr="00466AE7">
        <w:rPr>
          <w:rFonts w:eastAsiaTheme="minorEastAsia"/>
        </w:rPr>
        <w:t>p vào x, y ( v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 xml:space="preserve">i x &gt; 0, y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0).</w:t>
      </w:r>
    </w:p>
    <w:p w14:paraId="6FD2F166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B2: Gán z = y.</w:t>
      </w:r>
    </w:p>
    <w:p w14:paraId="0A83BF2F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B3: Gán z = z + z.</w:t>
      </w:r>
    </w:p>
    <w:p w14:paraId="7B4A1B8D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B4: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 xml:space="preserve">u y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z thì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12,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>n bư</w:t>
      </w:r>
      <w:r w:rsidRPr="00466AE7">
        <w:rPr>
          <w:rFonts w:eastAsiaTheme="minorEastAsia"/>
        </w:rPr>
        <w:t>ớ</w:t>
      </w:r>
      <w:r w:rsidRPr="00466AE7">
        <w:rPr>
          <w:rFonts w:eastAsiaTheme="minorEastAsia"/>
        </w:rPr>
        <w:t>c 5</w:t>
      </w:r>
    </w:p>
    <w:p w14:paraId="650FFA3D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B5: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 xml:space="preserve">u x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z thì gán x = x – y.</w:t>
      </w:r>
    </w:p>
    <w:p w14:paraId="30FFE67B" w14:textId="6BD6D42D" w:rsidR="00056B0C" w:rsidRPr="00466AE7" w:rsidRDefault="00031F04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3A0B6A9E" wp14:editId="480274B6">
            <wp:simplePos x="0" y="0"/>
            <wp:positionH relativeFrom="column">
              <wp:posOffset>950595</wp:posOffset>
            </wp:positionH>
            <wp:positionV relativeFrom="paragraph">
              <wp:posOffset>280035</wp:posOffset>
            </wp:positionV>
            <wp:extent cx="1947545" cy="274955"/>
            <wp:effectExtent l="0" t="0" r="0" b="14605"/>
            <wp:wrapNone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</w:rPr>
        <w:t xml:space="preserve">B6: Nếu x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y thì gán x = x – y.</w:t>
      </w:r>
    </w:p>
    <w:p w14:paraId="6439BADF" w14:textId="0498A3FE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B7: Gán         =</w:t>
      </w:r>
      <w:r w:rsidRPr="00466AE7">
        <w:rPr>
          <w:rFonts w:eastAsiaTheme="minorEastAsia"/>
        </w:rPr>
        <w:tab/>
      </w:r>
      <w:r w:rsidRPr="00466AE7">
        <w:rPr>
          <w:rFonts w:eastAsiaTheme="minorEastAsia"/>
        </w:rPr>
        <w:tab/>
        <w:t xml:space="preserve">  .</w:t>
      </w:r>
    </w:p>
    <w:p w14:paraId="15C2F413" w14:textId="3B1BA55B" w:rsidR="00056B0C" w:rsidRPr="00466AE7" w:rsidRDefault="00031F04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7658C076" wp14:editId="77276E50">
            <wp:simplePos x="0" y="0"/>
            <wp:positionH relativeFrom="column">
              <wp:posOffset>1787525</wp:posOffset>
            </wp:positionH>
            <wp:positionV relativeFrom="paragraph">
              <wp:posOffset>600075</wp:posOffset>
            </wp:positionV>
            <wp:extent cx="681990" cy="290830"/>
            <wp:effectExtent l="0" t="0" r="0" b="139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360AE6F0" wp14:editId="1ECA6ACE">
            <wp:simplePos x="0" y="0"/>
            <wp:positionH relativeFrom="column">
              <wp:posOffset>949325</wp:posOffset>
            </wp:positionH>
            <wp:positionV relativeFrom="paragraph">
              <wp:posOffset>570865</wp:posOffset>
            </wp:positionV>
            <wp:extent cx="617855" cy="320040"/>
            <wp:effectExtent l="0" t="0" r="0" b="0"/>
            <wp:wrapNone/>
            <wp:docPr id="34" name="Picture 34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AE7">
        <w:rPr>
          <w:rFonts w:eastAsiaTheme="minorEastAsia"/>
        </w:rPr>
        <w:t xml:space="preserve">B8: Nếu y </w:t>
      </w:r>
      <m:oMath>
        <m:r>
          <w:rPr>
            <w:rFonts w:ascii="Cambria Math" w:eastAsiaTheme="minorEastAsia" w:hAnsi="Cambria Math"/>
          </w:rPr>
          <m:t>≥</m:t>
        </m:r>
      </m:oMath>
      <w:r w:rsidRPr="00466AE7">
        <w:rPr>
          <w:rFonts w:eastAsiaTheme="minorEastAsia"/>
        </w:rPr>
        <w:t xml:space="preserve"> z thì thực hiện hiện bước 9, ngược lại thì trở lại thực hiện bước 6.</w:t>
      </w:r>
    </w:p>
    <w:p w14:paraId="731A486D" w14:textId="6DE868D3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 xml:space="preserve">B9: Gán         = </w:t>
      </w:r>
      <w:r w:rsidRPr="00466AE7">
        <w:rPr>
          <w:rFonts w:eastAsiaTheme="minorEastAsia"/>
        </w:rPr>
        <w:tab/>
        <w:t xml:space="preserve">    </w:t>
      </w:r>
      <w:r w:rsidR="00031F04">
        <w:rPr>
          <w:rFonts w:eastAsiaTheme="minorEastAsia"/>
          <w:lang w:val="en-US"/>
        </w:rPr>
        <w:t xml:space="preserve">  </w:t>
      </w:r>
      <w:r w:rsidRPr="00466AE7">
        <w:rPr>
          <w:rFonts w:eastAsiaTheme="minorEastAsia"/>
        </w:rPr>
        <w:t>.</w:t>
      </w:r>
    </w:p>
    <w:p w14:paraId="52598165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B10: Gán z = y.</w:t>
      </w:r>
    </w:p>
    <w:p w14:paraId="4EC5ED03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B11: z = z + z.</w:t>
      </w:r>
    </w:p>
    <w:p w14:paraId="1A226675" w14:textId="77777777" w:rsidR="00056B0C" w:rsidRPr="00466AE7" w:rsidRDefault="00450BA1" w:rsidP="00031F0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B12: In ra giá tr</w:t>
      </w:r>
      <w:r w:rsidRPr="00466AE7">
        <w:rPr>
          <w:rFonts w:eastAsiaTheme="minorEastAsia"/>
        </w:rPr>
        <w:t>ị</w:t>
      </w:r>
      <w:r w:rsidRPr="00466AE7">
        <w:rPr>
          <w:rFonts w:eastAsiaTheme="minorEastAsia"/>
        </w:rPr>
        <w:t xml:space="preserve"> c</w:t>
      </w:r>
      <w:r w:rsidRPr="00466AE7">
        <w:rPr>
          <w:rFonts w:eastAsiaTheme="minorEastAsia"/>
        </w:rPr>
        <w:t>ủ</w:t>
      </w:r>
      <w:r w:rsidRPr="00466AE7">
        <w:rPr>
          <w:rFonts w:eastAsiaTheme="minorEastAsia"/>
        </w:rPr>
        <w:t>a x, k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t thúc chương trình.</w:t>
      </w:r>
    </w:p>
    <w:p w14:paraId="34C14C3A" w14:textId="74DA23B3" w:rsidR="00056B0C" w:rsidRPr="00745009" w:rsidRDefault="006B30E4" w:rsidP="006B30E4">
      <w:pPr>
        <w:tabs>
          <w:tab w:val="clear" w:pos="105"/>
          <w:tab w:val="clear" w:pos="284"/>
        </w:tabs>
        <w:ind w:left="420" w:firstLine="420"/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en-US"/>
        </w:rPr>
        <w:t>2.</w:t>
      </w:r>
      <w:r w:rsidR="00745009" w:rsidRPr="00745009">
        <w:rPr>
          <w:rFonts w:eastAsiaTheme="minorEastAsia"/>
          <w:b/>
          <w:bCs/>
          <w:lang w:val="en-US"/>
        </w:rPr>
        <w:t xml:space="preserve">5. </w:t>
      </w:r>
      <w:r w:rsidRPr="00745009">
        <w:rPr>
          <w:rFonts w:eastAsiaTheme="minorEastAsia"/>
          <w:b/>
          <w:bCs/>
        </w:rPr>
        <w:t>Stack and Sorting</w:t>
      </w:r>
    </w:p>
    <w:p w14:paraId="76962FF9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Theme="minorEastAsia"/>
        </w:rPr>
      </w:pPr>
      <w:r w:rsidRPr="00466AE7">
        <w:rPr>
          <w:rFonts w:eastAsiaTheme="minorEastAsia"/>
        </w:rPr>
        <w:t>Yêu c</w:t>
      </w:r>
      <w:r w:rsidRPr="00466AE7">
        <w:rPr>
          <w:rFonts w:eastAsiaTheme="minorEastAsia"/>
        </w:rPr>
        <w:t>ầ</w:t>
      </w:r>
      <w:r w:rsidRPr="00466AE7">
        <w:rPr>
          <w:rFonts w:eastAsiaTheme="minorEastAsia"/>
        </w:rPr>
        <w:t>u: Đ</w:t>
      </w:r>
      <w:r w:rsidRPr="00466AE7">
        <w:rPr>
          <w:rFonts w:eastAsiaTheme="minorEastAsia"/>
        </w:rPr>
        <w:t>ả</w:t>
      </w:r>
      <w:r w:rsidRPr="00466AE7">
        <w:rPr>
          <w:rFonts w:eastAsiaTheme="minorEastAsia"/>
        </w:rPr>
        <w:t>o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chu</w:t>
      </w:r>
      <w:r w:rsidRPr="00466AE7">
        <w:rPr>
          <w:rFonts w:eastAsiaTheme="minorEastAsia"/>
        </w:rPr>
        <w:t>ỗ</w:t>
      </w:r>
      <w:r w:rsidRPr="00466AE7">
        <w:rPr>
          <w:rFonts w:eastAsiaTheme="minorEastAsia"/>
        </w:rPr>
        <w:t>i s</w:t>
      </w:r>
      <w:r w:rsidRPr="00466AE7">
        <w:rPr>
          <w:rFonts w:eastAsiaTheme="minorEastAsia"/>
        </w:rPr>
        <w:t>ố</w:t>
      </w:r>
      <w:r w:rsidRPr="00466AE7">
        <w:rPr>
          <w:rFonts w:eastAsiaTheme="minorEastAsia"/>
        </w:rPr>
        <w:t xml:space="preserve"> nguyên dương</w:t>
      </w:r>
    </w:p>
    <w:p w14:paraId="7ABB5AAA" w14:textId="77777777" w:rsidR="00056B0C" w:rsidRPr="00466AE7" w:rsidRDefault="00450BA1" w:rsidP="00466AE7">
      <w:pPr>
        <w:tabs>
          <w:tab w:val="clear" w:pos="105"/>
          <w:tab w:val="clear" w:pos="284"/>
        </w:tabs>
        <w:rPr>
          <w:rFonts w:eastAsiaTheme="minorEastAsia"/>
        </w:rPr>
      </w:pPr>
      <w:r w:rsidRPr="00745009">
        <w:rPr>
          <w:rFonts w:eastAsiaTheme="minorEastAsia"/>
          <w:b/>
          <w:bCs/>
          <w:i/>
          <w:iCs/>
        </w:rPr>
        <w:t>Input:</w:t>
      </w:r>
      <w:r w:rsidRPr="00466AE7">
        <w:rPr>
          <w:rFonts w:eastAsiaTheme="minorEastAsia"/>
        </w:rPr>
        <w:t xml:space="preserve"> Chu</w:t>
      </w:r>
      <w:r w:rsidRPr="00466AE7">
        <w:rPr>
          <w:rFonts w:eastAsiaTheme="minorEastAsia"/>
        </w:rPr>
        <w:t>ỗ</w:t>
      </w:r>
      <w:r w:rsidRPr="00466AE7">
        <w:rPr>
          <w:rFonts w:eastAsiaTheme="minorEastAsia"/>
        </w:rPr>
        <w:t>i s</w:t>
      </w:r>
      <w:r w:rsidRPr="00466AE7">
        <w:rPr>
          <w:rFonts w:eastAsiaTheme="minorEastAsia"/>
        </w:rPr>
        <w:t>ố</w:t>
      </w:r>
      <w:r w:rsidRPr="00466AE7">
        <w:rPr>
          <w:rFonts w:eastAsiaTheme="minorEastAsia"/>
        </w:rPr>
        <w:t xml:space="preserve"> nguyên q</w:t>
      </w:r>
    </w:p>
    <w:p w14:paraId="00922BAA" w14:textId="38F91974" w:rsidR="00056B0C" w:rsidRDefault="00450BA1" w:rsidP="00466AE7">
      <w:pPr>
        <w:tabs>
          <w:tab w:val="clear" w:pos="105"/>
          <w:tab w:val="clear" w:pos="284"/>
        </w:tabs>
        <w:rPr>
          <w:rFonts w:eastAsiaTheme="minorEastAsia"/>
        </w:rPr>
      </w:pPr>
      <w:r w:rsidRPr="00745009">
        <w:rPr>
          <w:rFonts w:eastAsiaTheme="minorEastAsia"/>
          <w:b/>
          <w:bCs/>
          <w:i/>
          <w:iCs/>
        </w:rPr>
        <w:t>Output:</w:t>
      </w:r>
      <w:r w:rsidRPr="00466AE7">
        <w:rPr>
          <w:rFonts w:eastAsiaTheme="minorEastAsia"/>
        </w:rPr>
        <w:t xml:space="preserve"> Chu</w:t>
      </w:r>
      <w:r w:rsidRPr="00466AE7">
        <w:rPr>
          <w:rFonts w:eastAsiaTheme="minorEastAsia"/>
        </w:rPr>
        <w:t>ỗ</w:t>
      </w:r>
      <w:r w:rsidRPr="00466AE7">
        <w:rPr>
          <w:rFonts w:eastAsiaTheme="minorEastAsia"/>
        </w:rPr>
        <w:t>i s</w:t>
      </w:r>
      <w:r w:rsidRPr="00466AE7">
        <w:rPr>
          <w:rFonts w:eastAsiaTheme="minorEastAsia"/>
        </w:rPr>
        <w:t>ố</w:t>
      </w:r>
      <w:r w:rsidRPr="00466AE7">
        <w:rPr>
          <w:rFonts w:eastAsiaTheme="minorEastAsia"/>
        </w:rPr>
        <w:t xml:space="preserve"> nguyên q đư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s</w:t>
      </w:r>
      <w:r w:rsidRPr="00466AE7">
        <w:rPr>
          <w:rFonts w:eastAsiaTheme="minorEastAsia"/>
        </w:rPr>
        <w:t>ắ</w:t>
      </w:r>
      <w:r w:rsidRPr="00466AE7">
        <w:rPr>
          <w:rFonts w:eastAsiaTheme="minorEastAsia"/>
        </w:rPr>
        <w:t>p x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p theo th</w:t>
      </w:r>
      <w:r w:rsidRPr="00466AE7">
        <w:rPr>
          <w:rFonts w:eastAsiaTheme="minorEastAsia"/>
        </w:rPr>
        <w:t>ứ</w:t>
      </w:r>
      <w:r w:rsidRPr="00466AE7">
        <w:rPr>
          <w:rFonts w:eastAsiaTheme="minorEastAsia"/>
        </w:rPr>
        <w:t xml:space="preserve"> t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 xml:space="preserve">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</w:t>
      </w:r>
    </w:p>
    <w:p w14:paraId="47524F2E" w14:textId="3BB481F6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16EA8393" w14:textId="3DC663A3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7EE937C2" w14:textId="540CFB9F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111DDD34" w14:textId="41BBD095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5D3DC2E9" w14:textId="256B5C3B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22BE1961" w14:textId="71E05ED3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47A2B485" w14:textId="47F43380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7E687F87" w14:textId="09F14992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08A00C55" w14:textId="7F05C562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1B723CC3" w14:textId="0891B792" w:rsidR="00745009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593C0E64" w14:textId="77777777" w:rsidR="00745009" w:rsidRPr="00466AE7" w:rsidRDefault="00745009" w:rsidP="00466AE7">
      <w:pPr>
        <w:tabs>
          <w:tab w:val="clear" w:pos="105"/>
          <w:tab w:val="clear" w:pos="284"/>
        </w:tabs>
        <w:rPr>
          <w:rFonts w:eastAsiaTheme="minorEastAsia"/>
        </w:rPr>
      </w:pPr>
    </w:p>
    <w:p w14:paraId="02A1CEA3" w14:textId="77777777" w:rsidR="00056B0C" w:rsidRPr="00745009" w:rsidRDefault="00450BA1" w:rsidP="00466AE7">
      <w:pPr>
        <w:tabs>
          <w:tab w:val="clear" w:pos="105"/>
          <w:tab w:val="clear" w:pos="284"/>
        </w:tabs>
        <w:rPr>
          <w:rFonts w:eastAsiaTheme="minorEastAsia"/>
          <w:b/>
          <w:bCs/>
          <w:i/>
          <w:iCs/>
        </w:rPr>
      </w:pPr>
      <w:r w:rsidRPr="00745009">
        <w:rPr>
          <w:rFonts w:eastAsiaTheme="minorEastAsia"/>
          <w:b/>
          <w:bCs/>
          <w:i/>
          <w:iCs/>
        </w:rPr>
        <w:lastRenderedPageBreak/>
        <w:t>Lưu đ</w:t>
      </w:r>
      <w:r w:rsidRPr="00745009">
        <w:rPr>
          <w:rFonts w:eastAsiaTheme="minorEastAsia"/>
          <w:b/>
          <w:bCs/>
          <w:i/>
          <w:iCs/>
        </w:rPr>
        <w:t>ồ</w:t>
      </w:r>
      <w:r w:rsidRPr="00745009">
        <w:rPr>
          <w:rFonts w:eastAsiaTheme="minorEastAsia"/>
          <w:b/>
          <w:bCs/>
          <w:i/>
          <w:iCs/>
        </w:rPr>
        <w:t xml:space="preserve"> thu</w:t>
      </w:r>
      <w:r w:rsidRPr="00745009">
        <w:rPr>
          <w:rFonts w:eastAsiaTheme="minorEastAsia"/>
          <w:b/>
          <w:bCs/>
          <w:i/>
          <w:iCs/>
        </w:rPr>
        <w:t>ậ</w:t>
      </w:r>
      <w:r w:rsidRPr="00745009">
        <w:rPr>
          <w:rFonts w:eastAsiaTheme="minorEastAsia"/>
          <w:b/>
          <w:bCs/>
          <w:i/>
          <w:iCs/>
        </w:rPr>
        <w:t xml:space="preserve">t </w:t>
      </w:r>
      <w:r w:rsidRPr="00745009">
        <w:rPr>
          <w:rFonts w:eastAsiaTheme="minorEastAsia"/>
          <w:b/>
          <w:bCs/>
          <w:i/>
          <w:iCs/>
        </w:rPr>
        <w:t>toán:</w:t>
      </w:r>
    </w:p>
    <w:p w14:paraId="1480E756" w14:textId="77777777" w:rsidR="00056B0C" w:rsidRPr="00466AE7" w:rsidRDefault="00450BA1" w:rsidP="00745009">
      <w:pPr>
        <w:tabs>
          <w:tab w:val="clear" w:pos="105"/>
          <w:tab w:val="clear" w:pos="284"/>
        </w:tabs>
        <w:jc w:val="center"/>
      </w:pPr>
      <w:r w:rsidRPr="00466AE7">
        <w:rPr>
          <w:noProof/>
          <w:lang w:val="en-US"/>
        </w:rPr>
        <w:drawing>
          <wp:inline distT="0" distB="0" distL="0" distR="0" wp14:anchorId="4D80147C" wp14:editId="0B8D79F9">
            <wp:extent cx="3923665" cy="8229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B27" w14:textId="77777777" w:rsidR="00745009" w:rsidRDefault="00745009" w:rsidP="00466AE7">
      <w:pPr>
        <w:tabs>
          <w:tab w:val="clear" w:pos="105"/>
          <w:tab w:val="clear" w:pos="284"/>
        </w:tabs>
      </w:pPr>
    </w:p>
    <w:p w14:paraId="30377BFC" w14:textId="7000EE90" w:rsidR="00056B0C" w:rsidRPr="00745009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745009">
        <w:rPr>
          <w:b/>
          <w:bCs/>
          <w:i/>
          <w:iCs/>
        </w:rPr>
        <w:lastRenderedPageBreak/>
        <w:t xml:space="preserve">Mô tả thuật toán: </w:t>
      </w:r>
    </w:p>
    <w:p w14:paraId="5B9C4468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B1: Gán x=2, y=1;</w:t>
      </w:r>
    </w:p>
    <w:p w14:paraId="14F9216A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B2: Nhập q.</w:t>
      </w:r>
    </w:p>
    <w:p w14:paraId="34839036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B3: Nếu như q ≥1 thì gán x=q*x+y, y=x;</w:t>
      </w:r>
    </w:p>
    <w:p w14:paraId="36404401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B4: Nếu q &lt;1 thì quay lại B2, ngược lại tới B5</w:t>
      </w:r>
    </w:p>
    <w:p w14:paraId="5A7DB2C7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B5: Gán q = [x/y], x = y, y = x mod y;</w:t>
      </w:r>
    </w:p>
    <w:p w14:paraId="23406306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B6: Nếu y ≥1 thì xuất ra q.</w:t>
      </w:r>
    </w:p>
    <w:p w14:paraId="782391C7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 xml:space="preserve">B7: Nếu y &lt;1 thì quay lại B5, ngược lại thì </w:t>
      </w:r>
      <w:r w:rsidRPr="00466AE7">
        <w:t>dừng lại.</w:t>
      </w:r>
    </w:p>
    <w:p w14:paraId="079C6CC4" w14:textId="00872B93" w:rsidR="00056B0C" w:rsidRPr="006B30E4" w:rsidRDefault="006B30E4" w:rsidP="006B30E4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>
        <w:rPr>
          <w:rFonts w:eastAsiaTheme="minorEastAsia"/>
          <w:b/>
          <w:bCs/>
          <w:lang w:val="en-US"/>
        </w:rPr>
        <w:t>2.</w:t>
      </w:r>
      <w:r w:rsidRPr="006B30E4">
        <w:rPr>
          <w:b/>
          <w:bCs/>
          <w:lang w:val="en-US"/>
        </w:rPr>
        <w:t xml:space="preserve">6. </w:t>
      </w:r>
      <w:r w:rsidRPr="006B30E4">
        <w:rPr>
          <w:b/>
          <w:bCs/>
        </w:rPr>
        <w:t>Exponentiation mod z</w:t>
      </w:r>
    </w:p>
    <w:p w14:paraId="17055D38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>Yêu cầu: Tìm số dư của xy mod z</w:t>
      </w:r>
    </w:p>
    <w:p w14:paraId="43D5E1CB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6B30E4">
        <w:rPr>
          <w:b/>
          <w:bCs/>
          <w:i/>
          <w:iCs/>
        </w:rPr>
        <w:t>Input:</w:t>
      </w:r>
      <w:r w:rsidRPr="00466AE7">
        <w:t xml:space="preserve"> Ba số nguyên x,y,z (x ≥ 0, y &gt; 0, z &gt; 0).</w:t>
      </w:r>
    </w:p>
    <w:p w14:paraId="7F440847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6B30E4">
        <w:rPr>
          <w:b/>
          <w:bCs/>
          <w:i/>
          <w:iCs/>
        </w:rPr>
        <w:t>Output:</w:t>
      </w:r>
      <w:r w:rsidRPr="00466AE7">
        <w:t xml:space="preserve"> Số dư của phép tính.</w:t>
      </w:r>
    </w:p>
    <w:p w14:paraId="6FFE7C55" w14:textId="77777777" w:rsidR="00056B0C" w:rsidRPr="006B30E4" w:rsidRDefault="00450BA1" w:rsidP="00466AE7">
      <w:pPr>
        <w:tabs>
          <w:tab w:val="clear" w:pos="105"/>
          <w:tab w:val="clear" w:pos="284"/>
        </w:tabs>
        <w:rPr>
          <w:b/>
          <w:bCs/>
          <w:i/>
          <w:iCs/>
        </w:rPr>
      </w:pPr>
      <w:r w:rsidRPr="006B30E4">
        <w:rPr>
          <w:b/>
          <w:bCs/>
          <w:i/>
          <w:iCs/>
        </w:rPr>
        <w:t>Lưu đồ thuật toán:</w:t>
      </w:r>
    </w:p>
    <w:p w14:paraId="10F4C27E" w14:textId="77777777" w:rsidR="00056B0C" w:rsidRPr="00466AE7" w:rsidRDefault="00450BA1" w:rsidP="006B30E4">
      <w:pPr>
        <w:tabs>
          <w:tab w:val="clear" w:pos="105"/>
          <w:tab w:val="clear" w:pos="284"/>
        </w:tabs>
        <w:jc w:val="center"/>
        <w:rPr>
          <w:rFonts w:eastAsiaTheme="minorEastAsia"/>
        </w:rPr>
      </w:pPr>
      <w:r w:rsidRPr="00466AE7">
        <w:rPr>
          <w:rFonts w:eastAsiaTheme="minorEastAsia"/>
          <w:noProof/>
          <w:lang w:val="en-US"/>
        </w:rPr>
        <w:drawing>
          <wp:inline distT="0" distB="0" distL="0" distR="0" wp14:anchorId="7438E086" wp14:editId="450A5A6F">
            <wp:extent cx="3492500" cy="4793615"/>
            <wp:effectExtent l="0" t="0" r="1270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07C2" w14:textId="446E9101" w:rsidR="00056B0C" w:rsidRPr="006B30E4" w:rsidRDefault="00450BA1" w:rsidP="00466AE7">
      <w:pPr>
        <w:tabs>
          <w:tab w:val="clear" w:pos="105"/>
          <w:tab w:val="clear" w:pos="284"/>
        </w:tabs>
        <w:rPr>
          <w:rFonts w:eastAsiaTheme="minorEastAsia"/>
          <w:b/>
          <w:bCs/>
          <w:i/>
          <w:iCs/>
          <w:lang w:val="en-US"/>
        </w:rPr>
      </w:pPr>
      <w:r w:rsidRPr="006B30E4">
        <w:rPr>
          <w:rFonts w:eastAsiaTheme="minorEastAsia"/>
          <w:b/>
          <w:bCs/>
          <w:i/>
          <w:iCs/>
        </w:rPr>
        <w:lastRenderedPageBreak/>
        <w:t>Mô t</w:t>
      </w:r>
      <w:r w:rsidRPr="006B30E4">
        <w:rPr>
          <w:rFonts w:eastAsiaTheme="minorEastAsia"/>
          <w:b/>
          <w:bCs/>
          <w:i/>
          <w:iCs/>
        </w:rPr>
        <w:t>ả</w:t>
      </w:r>
      <w:r w:rsidRPr="006B30E4">
        <w:rPr>
          <w:rFonts w:eastAsiaTheme="minorEastAsia"/>
          <w:b/>
          <w:bCs/>
          <w:i/>
          <w:iCs/>
        </w:rPr>
        <w:t xml:space="preserve"> thu</w:t>
      </w:r>
      <w:r w:rsidRPr="006B30E4">
        <w:rPr>
          <w:rFonts w:eastAsiaTheme="minorEastAsia"/>
          <w:b/>
          <w:bCs/>
          <w:i/>
          <w:iCs/>
        </w:rPr>
        <w:t>ậ</w:t>
      </w:r>
      <w:r w:rsidRPr="006B30E4">
        <w:rPr>
          <w:rFonts w:eastAsiaTheme="minorEastAsia"/>
          <w:b/>
          <w:bCs/>
          <w:i/>
          <w:iCs/>
        </w:rPr>
        <w:t>t toán</w:t>
      </w:r>
      <w:r w:rsidR="006B30E4" w:rsidRPr="006B30E4">
        <w:rPr>
          <w:rFonts w:eastAsiaTheme="minorEastAsia"/>
          <w:b/>
          <w:bCs/>
          <w:i/>
          <w:iCs/>
          <w:lang w:val="en-US"/>
        </w:rPr>
        <w:t>:</w:t>
      </w:r>
    </w:p>
    <w:p w14:paraId="65F468DA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B1: Nh</w:t>
      </w:r>
      <w:r w:rsidRPr="00466AE7">
        <w:rPr>
          <w:rFonts w:eastAsiaTheme="minorEastAsia"/>
        </w:rPr>
        <w:t>ậ</w:t>
      </w:r>
      <w:r w:rsidRPr="00466AE7">
        <w:rPr>
          <w:rFonts w:eastAsiaTheme="minorEastAsia"/>
        </w:rPr>
        <w:t>p x, y, z</w:t>
      </w:r>
    </w:p>
    <w:p w14:paraId="6C67690E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 xml:space="preserve">B2: Gán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λy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λy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56363393" w14:textId="25E68EE1" w:rsidR="00056B0C" w:rsidRPr="00466AE7" w:rsidRDefault="00450BA1" w:rsidP="006B30E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 xml:space="preserve">B3: Gán x </w:t>
      </w:r>
      <w:r w:rsidR="00DD6B9C">
        <w:rPr>
          <w:rFonts w:eastAsiaTheme="minorEastAsia"/>
        </w:rPr>
        <w:t>= x mod z, w = x</w:t>
      </w:r>
      <w:r w:rsidRPr="00466AE7">
        <w:rPr>
          <w:rFonts w:eastAsiaTheme="minorEastAsia"/>
        </w:rPr>
        <w:t>, u =1</w:t>
      </w:r>
    </w:p>
    <w:p w14:paraId="7865610C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B4: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u t ≥ r thì gán r = s – r, s = r và x = w, w = (xw) mod z</w:t>
      </w:r>
    </w:p>
    <w:p w14:paraId="6448F09C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  <w:rPr>
          <w:rFonts w:eastAsiaTheme="minorEastAsia"/>
        </w:rPr>
      </w:pPr>
      <w:r w:rsidRPr="00466AE7">
        <w:rPr>
          <w:rFonts w:eastAsiaTheme="minorEastAsia"/>
        </w:rPr>
        <w:t>B5: N</w:t>
      </w:r>
      <w:r w:rsidRPr="00466AE7">
        <w:rPr>
          <w:rFonts w:eastAsiaTheme="minorEastAsia"/>
        </w:rPr>
        <w:t>ế</w:t>
      </w:r>
      <w:r w:rsidRPr="00466AE7">
        <w:rPr>
          <w:rFonts w:eastAsiaTheme="minorEastAsia"/>
        </w:rPr>
        <w:t>u r ≥ s thì quay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B4,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thì xu</w:t>
      </w:r>
      <w:r w:rsidRPr="00466AE7">
        <w:rPr>
          <w:rFonts w:eastAsiaTheme="minorEastAsia"/>
        </w:rPr>
        <w:t>ấ</w:t>
      </w:r>
      <w:r w:rsidRPr="00466AE7">
        <w:rPr>
          <w:rFonts w:eastAsiaTheme="minorEastAsia"/>
        </w:rPr>
        <w:t>t u.</w:t>
      </w:r>
    </w:p>
    <w:p w14:paraId="5D437633" w14:textId="67CCD5B3" w:rsidR="00056B0C" w:rsidRPr="006B30E4" w:rsidRDefault="006B30E4" w:rsidP="006B30E4">
      <w:pPr>
        <w:tabs>
          <w:tab w:val="clear" w:pos="105"/>
          <w:tab w:val="clear" w:pos="284"/>
        </w:tabs>
        <w:ind w:left="420" w:firstLine="420"/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en-US"/>
        </w:rPr>
        <w:t>2.</w:t>
      </w:r>
      <w:r w:rsidRPr="006B30E4">
        <w:rPr>
          <w:rFonts w:eastAsiaTheme="minorEastAsia"/>
          <w:b/>
          <w:bCs/>
          <w:lang w:val="en-US"/>
        </w:rPr>
        <w:t xml:space="preserve">7. </w:t>
      </w:r>
      <w:r w:rsidRPr="006B30E4">
        <w:rPr>
          <w:rFonts w:eastAsiaTheme="minorEastAsia"/>
          <w:b/>
          <w:bCs/>
        </w:rPr>
        <w:t>Further Restrictions</w:t>
      </w:r>
    </w:p>
    <w:p w14:paraId="40DBC963" w14:textId="4AE503E1" w:rsidR="006B30E4" w:rsidRPr="006B30E4" w:rsidRDefault="006B30E4" w:rsidP="006B30E4">
      <w:pPr>
        <w:tabs>
          <w:tab w:val="clear" w:pos="105"/>
          <w:tab w:val="clear" w:pos="284"/>
        </w:tabs>
        <w:jc w:val="left"/>
        <w:rPr>
          <w:lang w:val="en-US"/>
        </w:rPr>
      </w:pPr>
      <w:r>
        <w:rPr>
          <w:lang w:val="en-US"/>
        </w:rPr>
        <w:t>Addition Machines vẫn còn khá nhiều hạn chế, điển hình là pháp gán x=y</w:t>
      </w:r>
    </w:p>
    <w:p w14:paraId="0F0B6BAD" w14:textId="77777777" w:rsidR="00056B0C" w:rsidRPr="00466AE7" w:rsidRDefault="00450BA1" w:rsidP="00466AE7">
      <w:pPr>
        <w:tabs>
          <w:tab w:val="clear" w:pos="105"/>
          <w:tab w:val="clear" w:pos="284"/>
        </w:tabs>
      </w:pPr>
      <w:r w:rsidRPr="00466AE7">
        <w:t xml:space="preserve">Thay vì gán bình </w:t>
      </w:r>
      <w:r w:rsidRPr="00466AE7">
        <w:t>thường thì addition machines sẽ thực hiện</w:t>
      </w:r>
    </w:p>
    <w:p w14:paraId="442E87CB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B1: Gán x = x – x</w:t>
      </w:r>
    </w:p>
    <w:p w14:paraId="481C4494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B2: Gán x = x + y;</w:t>
      </w:r>
    </w:p>
    <w:p w14:paraId="7F7FB8E7" w14:textId="11A61A34" w:rsidR="00056B0C" w:rsidRPr="00466AE7" w:rsidRDefault="00450BA1" w:rsidP="006B30E4">
      <w:pPr>
        <w:tabs>
          <w:tab w:val="clear" w:pos="105"/>
          <w:tab w:val="clear" w:pos="284"/>
        </w:tabs>
        <w:ind w:firstLine="420"/>
      </w:pPr>
      <w:r w:rsidRPr="00466AE7">
        <w:t>Chúng ta cũng có th</w:t>
      </w:r>
      <w:r w:rsidRPr="00466AE7">
        <w:t>ể</w:t>
      </w:r>
      <w:r w:rsidRPr="00466AE7">
        <w:t xml:space="preserve"> đơn gi</w:t>
      </w:r>
      <w:r w:rsidRPr="00466AE7">
        <w:t>ả</w:t>
      </w:r>
      <w:r w:rsidRPr="00466AE7">
        <w:t>n hóa câu l</w:t>
      </w:r>
      <w:r w:rsidRPr="00466AE7">
        <w:t>ệ</w:t>
      </w:r>
      <w:r w:rsidRPr="00466AE7">
        <w:t xml:space="preserve">nh ‘if x ≥ y then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else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β</m:t>
        </m:r>
      </m:oMath>
      <w:r w:rsidRPr="00466AE7">
        <w:t>’ thành</w:t>
      </w:r>
    </w:p>
    <w:p w14:paraId="61E57FA2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B1: Gán x = x – y;</w:t>
      </w:r>
    </w:p>
    <w:p w14:paraId="3C5E64A9" w14:textId="77777777" w:rsidR="00056B0C" w:rsidRPr="00466AE7" w:rsidRDefault="00450BA1" w:rsidP="006B30E4">
      <w:pPr>
        <w:tabs>
          <w:tab w:val="clear" w:pos="105"/>
          <w:tab w:val="clear" w:pos="284"/>
        </w:tabs>
        <w:ind w:left="420"/>
      </w:pPr>
      <w:r w:rsidRPr="00466AE7">
        <w:t>B2: N</w:t>
      </w:r>
      <w:r w:rsidRPr="00466AE7">
        <w:t>ế</w:t>
      </w:r>
      <w:r w:rsidRPr="00466AE7">
        <w:t>u x ≥ 0 thì gán x = x + y r</w:t>
      </w:r>
      <w:r w:rsidRPr="00466AE7">
        <w:t>ồ</w:t>
      </w:r>
      <w:r w:rsidRPr="00466AE7">
        <w:t>i th</w:t>
      </w:r>
      <w:r w:rsidRPr="00466AE7">
        <w:t>ự</w:t>
      </w:r>
      <w:r w:rsidRPr="00466AE7">
        <w:t>c hi</w:t>
      </w:r>
      <w:r w:rsidRPr="00466AE7">
        <w:t>ệ</w:t>
      </w:r>
      <w:r w:rsidRPr="00466AE7">
        <w:t>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 w:rsidRPr="00466AE7">
        <w:rPr>
          <w:rFonts w:eastAsiaTheme="minorEastAsia"/>
        </w:rPr>
        <w:t>, ngư</w:t>
      </w:r>
      <w:r w:rsidRPr="00466AE7">
        <w:rPr>
          <w:rFonts w:eastAsiaTheme="minorEastAsia"/>
        </w:rPr>
        <w:t>ợ</w:t>
      </w:r>
      <w:r w:rsidRPr="00466AE7">
        <w:rPr>
          <w:rFonts w:eastAsiaTheme="minorEastAsia"/>
        </w:rPr>
        <w:t>c l</w:t>
      </w:r>
      <w:r w:rsidRPr="00466AE7">
        <w:rPr>
          <w:rFonts w:eastAsiaTheme="minorEastAsia"/>
        </w:rPr>
        <w:t>ạ</w:t>
      </w:r>
      <w:r w:rsidRPr="00466AE7">
        <w:rPr>
          <w:rFonts w:eastAsiaTheme="minorEastAsia"/>
        </w:rPr>
        <w:t>i x = x + y r</w:t>
      </w:r>
      <w:r w:rsidRPr="00466AE7">
        <w:rPr>
          <w:rFonts w:eastAsiaTheme="minorEastAsia"/>
        </w:rPr>
        <w:t>ồ</w:t>
      </w:r>
      <w:r w:rsidRPr="00466AE7">
        <w:rPr>
          <w:rFonts w:eastAsiaTheme="minorEastAsia"/>
        </w:rPr>
        <w:t>i th</w:t>
      </w:r>
      <w:r w:rsidRPr="00466AE7">
        <w:rPr>
          <w:rFonts w:eastAsiaTheme="minorEastAsia"/>
        </w:rPr>
        <w:t>ự</w:t>
      </w:r>
      <w:r w:rsidRPr="00466AE7">
        <w:rPr>
          <w:rFonts w:eastAsiaTheme="minorEastAsia"/>
        </w:rPr>
        <w:t>c</w:t>
      </w:r>
      <w:r w:rsidRPr="00466AE7">
        <w:rPr>
          <w:rFonts w:eastAsiaTheme="minorEastAsia"/>
        </w:rPr>
        <w:t xml:space="preserve"> hi</w:t>
      </w:r>
      <w:r w:rsidRPr="00466AE7">
        <w:rPr>
          <w:rFonts w:eastAsiaTheme="minorEastAsia"/>
        </w:rPr>
        <w:t>ệ</w:t>
      </w:r>
      <w:r w:rsidRPr="00466AE7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β</m:t>
        </m:r>
      </m:oMath>
    </w:p>
    <w:p w14:paraId="0C487613" w14:textId="53789CB6" w:rsidR="00056B0C" w:rsidRPr="006B30E4" w:rsidRDefault="006B30E4" w:rsidP="006B30E4">
      <w:pPr>
        <w:tabs>
          <w:tab w:val="clear" w:pos="105"/>
          <w:tab w:val="clear" w:pos="284"/>
        </w:tabs>
        <w:ind w:left="420" w:firstLine="420"/>
        <w:rPr>
          <w:b/>
          <w:bCs/>
        </w:rPr>
      </w:pPr>
      <w:r w:rsidRPr="006B30E4">
        <w:rPr>
          <w:b/>
          <w:bCs/>
          <w:lang w:val="en-US"/>
        </w:rPr>
        <w:t xml:space="preserve">2.8. </w:t>
      </w:r>
      <w:r w:rsidRPr="006B30E4">
        <w:rPr>
          <w:b/>
          <w:bCs/>
        </w:rPr>
        <w:t>Lower Bound</w:t>
      </w:r>
    </w:p>
    <w:p w14:paraId="52E65FBD" w14:textId="1510DBC9" w:rsidR="00056B0C" w:rsidRDefault="006B30E4" w:rsidP="006B30E4">
      <w:pPr>
        <w:tabs>
          <w:tab w:val="clear" w:pos="105"/>
          <w:tab w:val="clear" w:pos="284"/>
        </w:tabs>
        <w:ind w:firstLine="420"/>
        <w:rPr>
          <w:lang w:val="en-US"/>
        </w:rPr>
      </w:pPr>
      <w:r>
        <w:rPr>
          <w:lang w:val="en-US"/>
        </w:rPr>
        <w:t xml:space="preserve">Một số thuật toán ứng dụng của Addition Machines ở trên có thể được chứng minh là mức độ tối ưu chỉ tăng đến một giới hạn nhất định. </w:t>
      </w:r>
    </w:p>
    <w:p w14:paraId="42CC5C4A" w14:textId="18EEF93F" w:rsidR="006B30E4" w:rsidRDefault="006B30E4" w:rsidP="00466AE7">
      <w:pPr>
        <w:tabs>
          <w:tab w:val="clear" w:pos="105"/>
          <w:tab w:val="clear" w:pos="284"/>
        </w:tabs>
        <w:rPr>
          <w:lang w:val="en-US"/>
        </w:rPr>
      </w:pPr>
      <w:r>
        <w:rPr>
          <w:lang w:val="en-US"/>
        </w:rPr>
        <w:tab/>
        <w:t xml:space="preserve">Ví dụ: </w:t>
      </w:r>
      <w:r w:rsidR="00BE1851">
        <w:rPr>
          <w:lang w:val="en-US"/>
        </w:rPr>
        <w:t>Chúng ta cần n(log min(x, y)) phép cộng để tính tích xy; chúng ta không thể tính bất kỳ số nào lớn hơn 2</w:t>
      </w:r>
      <w:r w:rsidR="00BE1851">
        <w:rPr>
          <w:vertAlign w:val="superscript"/>
          <w:lang w:val="en-US"/>
        </w:rPr>
        <w:t>k</w:t>
      </w:r>
      <w:r w:rsidR="00BE1851">
        <w:rPr>
          <w:lang w:val="en-US"/>
        </w:rPr>
        <w:t>max(x, y) với k phép cộng.</w:t>
      </w:r>
    </w:p>
    <w:p w14:paraId="666DF39E" w14:textId="48C1605B" w:rsidR="00506C35" w:rsidRPr="000D073C" w:rsidRDefault="00506C35" w:rsidP="000D073C">
      <w:pPr>
        <w:pStyle w:val="ListParagraph"/>
        <w:numPr>
          <w:ilvl w:val="0"/>
          <w:numId w:val="14"/>
        </w:numPr>
        <w:tabs>
          <w:tab w:val="clear" w:pos="105"/>
          <w:tab w:val="clear" w:pos="284"/>
        </w:tabs>
        <w:rPr>
          <w:b/>
          <w:lang w:val="en-US"/>
        </w:rPr>
      </w:pPr>
      <w:r w:rsidRPr="000D073C">
        <w:rPr>
          <w:b/>
          <w:lang w:val="en-US"/>
        </w:rPr>
        <w:t>Ứng dụng của Addition machine:</w:t>
      </w:r>
    </w:p>
    <w:p w14:paraId="0C758D61" w14:textId="77777777" w:rsidR="000D073C" w:rsidRDefault="000D073C" w:rsidP="000D073C">
      <w:pPr>
        <w:ind w:firstLine="450"/>
      </w:pPr>
      <w:r w:rsidRPr="000D073C">
        <w:t xml:space="preserve">There are many practical applications for addition machines, including: </w:t>
      </w:r>
    </w:p>
    <w:p w14:paraId="41687587" w14:textId="77777777" w:rsidR="000D073C" w:rsidRDefault="000D073C" w:rsidP="000D073C">
      <w:pPr>
        <w:ind w:firstLine="450"/>
      </w:pPr>
      <w:r w:rsidRPr="000D073C">
        <w:t xml:space="preserve">Financial and business calculations: Addition machines are used in accounting and finance to perform calculations related to budgets, expenses, profits, and losses. </w:t>
      </w:r>
      <w:bookmarkStart w:id="0" w:name="_GoBack"/>
      <w:bookmarkEnd w:id="0"/>
    </w:p>
    <w:p w14:paraId="211A4D19" w14:textId="77777777" w:rsidR="000D073C" w:rsidRDefault="000D073C" w:rsidP="000D073C">
      <w:pPr>
        <w:ind w:firstLine="450"/>
      </w:pPr>
      <w:r w:rsidRPr="000D073C">
        <w:lastRenderedPageBreak/>
        <w:t xml:space="preserve">Scientific research: Scientists and researchers use addition machines to perform calculations and analyze data in a variety of fields, including physics, chemistry, biology, and engineering. </w:t>
      </w:r>
    </w:p>
    <w:p w14:paraId="75B672B8" w14:textId="77777777" w:rsidR="000D073C" w:rsidRDefault="000D073C" w:rsidP="000D073C">
      <w:pPr>
        <w:ind w:firstLine="450"/>
      </w:pPr>
      <w:r w:rsidRPr="000D073C">
        <w:t xml:space="preserve">Personal budgeting: Addition machines can be useful for individuals to track their spending and create a budget to manage their finances. </w:t>
      </w:r>
    </w:p>
    <w:p w14:paraId="281C28BC" w14:textId="77777777" w:rsidR="000D073C" w:rsidRDefault="000D073C" w:rsidP="000D073C">
      <w:pPr>
        <w:ind w:firstLine="450"/>
      </w:pPr>
      <w:r w:rsidRPr="000D073C">
        <w:t xml:space="preserve">Educational settings: Addition machines are used in schools to help students learn basic arithmetic skills and to perform calculations for class assignments and projects. </w:t>
      </w:r>
    </w:p>
    <w:p w14:paraId="2A5661E1" w14:textId="77777777" w:rsidR="000D073C" w:rsidRDefault="000D073C" w:rsidP="000D073C">
      <w:pPr>
        <w:ind w:firstLine="450"/>
      </w:pPr>
      <w:r w:rsidRPr="000D073C">
        <w:t xml:space="preserve">Retail and customer service: Addition machines are often used in retail settings to calculate prices and make change for customers. </w:t>
      </w:r>
    </w:p>
    <w:p w14:paraId="22BC3C6F" w14:textId="4EF5B7A6" w:rsidR="000D073C" w:rsidRPr="000D073C" w:rsidRDefault="000D073C" w:rsidP="000D073C">
      <w:pPr>
        <w:ind w:firstLine="450"/>
      </w:pPr>
      <w:r w:rsidRPr="000D073C">
        <w:t>Manufacturing and production: Addition machines are used in manufacturing and production settings to keep track of quantities, costs, and other data related to the production process.</w:t>
      </w:r>
    </w:p>
    <w:sectPr w:rsidR="000D073C" w:rsidRPr="000D07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D8F20" w14:textId="77777777" w:rsidR="00450BA1" w:rsidRDefault="00450BA1">
      <w:pPr>
        <w:spacing w:line="240" w:lineRule="auto"/>
      </w:pPr>
      <w:r>
        <w:separator/>
      </w:r>
    </w:p>
  </w:endnote>
  <w:endnote w:type="continuationSeparator" w:id="0">
    <w:p w14:paraId="5AABCC47" w14:textId="77777777" w:rsidR="00450BA1" w:rsidRDefault="0045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NimbusRomNo9L-Regu">
    <w:altName w:val="Segoe Print"/>
    <w:charset w:val="00"/>
    <w:family w:val="auto"/>
    <w:pitch w:val="default"/>
  </w:font>
  <w:font w:name="NimbusRomNo9L-ReguItal">
    <w:altName w:val="Segoe Print"/>
    <w:charset w:val="00"/>
    <w:family w:val="auto"/>
    <w:pitch w:val="default"/>
  </w:font>
  <w:font w:name="CMR10">
    <w:altName w:val="Segoe Print"/>
    <w:charset w:val="00"/>
    <w:family w:val="auto"/>
    <w:pitch w:val="default"/>
  </w:font>
  <w:font w:name="CMMI10">
    <w:altName w:val="Segoe Print"/>
    <w:charset w:val="00"/>
    <w:family w:val="auto"/>
    <w:pitch w:val="default"/>
  </w:font>
  <w:font w:name="NimbusRomNo9L-Medi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Segoe Print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47037" w14:textId="77777777" w:rsidR="00450BA1" w:rsidRDefault="00450BA1">
      <w:r>
        <w:separator/>
      </w:r>
    </w:p>
  </w:footnote>
  <w:footnote w:type="continuationSeparator" w:id="0">
    <w:p w14:paraId="5BD42E6C" w14:textId="77777777" w:rsidR="00450BA1" w:rsidRDefault="0045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A9B2396"/>
    <w:multiLevelType w:val="multilevel"/>
    <w:tmpl w:val="DA9B239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63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63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63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63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63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630" w:firstLine="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F209D49"/>
    <w:multiLevelType w:val="singleLevel"/>
    <w:tmpl w:val="1F209D49"/>
    <w:lvl w:ilvl="0">
      <w:start w:val="1"/>
      <w:numFmt w:val="upperRoman"/>
      <w:suff w:val="space"/>
      <w:lvlText w:val="%1-"/>
      <w:lvlJc w:val="left"/>
    </w:lvl>
  </w:abstractNum>
  <w:abstractNum w:abstractNumId="12" w15:restartNumberingAfterBreak="0">
    <w:nsid w:val="3AEA748A"/>
    <w:multiLevelType w:val="hybridMultilevel"/>
    <w:tmpl w:val="85C8C70A"/>
    <w:lvl w:ilvl="0" w:tplc="6156B4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964C4"/>
    <w:multiLevelType w:val="hybridMultilevel"/>
    <w:tmpl w:val="04C8E6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544E1"/>
    <w:rsid w:val="00031F04"/>
    <w:rsid w:val="00050A31"/>
    <w:rsid w:val="00056B0C"/>
    <w:rsid w:val="000716D2"/>
    <w:rsid w:val="00071AAB"/>
    <w:rsid w:val="000B76C4"/>
    <w:rsid w:val="000C5610"/>
    <w:rsid w:val="000D073C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6639F"/>
    <w:rsid w:val="002C2F53"/>
    <w:rsid w:val="002D5E6B"/>
    <w:rsid w:val="0033518C"/>
    <w:rsid w:val="003437C2"/>
    <w:rsid w:val="00377186"/>
    <w:rsid w:val="003A1C03"/>
    <w:rsid w:val="00414627"/>
    <w:rsid w:val="00425D63"/>
    <w:rsid w:val="00450BA1"/>
    <w:rsid w:val="004643D8"/>
    <w:rsid w:val="00466AE7"/>
    <w:rsid w:val="00497C24"/>
    <w:rsid w:val="004B7904"/>
    <w:rsid w:val="004C7BA5"/>
    <w:rsid w:val="004E7628"/>
    <w:rsid w:val="004F48F2"/>
    <w:rsid w:val="00506C35"/>
    <w:rsid w:val="005149B1"/>
    <w:rsid w:val="005647F2"/>
    <w:rsid w:val="005662D1"/>
    <w:rsid w:val="00573A09"/>
    <w:rsid w:val="0057500E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30E4"/>
    <w:rsid w:val="007152D7"/>
    <w:rsid w:val="00745009"/>
    <w:rsid w:val="00746C14"/>
    <w:rsid w:val="007C2C59"/>
    <w:rsid w:val="007F6ED4"/>
    <w:rsid w:val="00801F23"/>
    <w:rsid w:val="00837632"/>
    <w:rsid w:val="0085640F"/>
    <w:rsid w:val="008567AA"/>
    <w:rsid w:val="00891A6C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E1851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D6B9C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D0F7B"/>
    <w:rsid w:val="02D143DA"/>
    <w:rsid w:val="44F5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5DD48"/>
  <w15:docId w15:val="{9330A3BE-0CED-46A5-9952-30BC2B43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index 9" w:qFormat="0"/>
    <w:lsdException w:name="index heading" w:qFormat="0"/>
    <w:lsdException w:name="caption" w:semiHidden="1" w:unhideWhenUsed="1"/>
    <w:lsdException w:name="envelope return" w:qFormat="0"/>
    <w:lsdException w:name="annotation reference" w:qFormat="0"/>
    <w:lsdException w:name="endnote reference" w:qFormat="0"/>
    <w:lsdException w:name="endnote text" w:qFormat="0"/>
    <w:lsdException w:name="List Bullet" w:qFormat="0"/>
    <w:lsdException w:name="List 3" w:qFormat="0"/>
    <w:lsdException w:name="List 5" w:qFormat="0"/>
    <w:lsdException w:name="List Bullet 5" w:qFormat="0"/>
    <w:lsdException w:name="Default Paragraph Font" w:semiHidden="1"/>
    <w:lsdException w:name="Body Text" w:qFormat="0"/>
    <w:lsdException w:name="Body Text First Indent" w:qFormat="0"/>
    <w:lsdException w:name="Body Text First Indent 2" w:qFormat="0"/>
    <w:lsdException w:name="Body Text 3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Cite" w:qFormat="0"/>
    <w:lsdException w:name="HTML Preformatted" w:qFormat="0"/>
    <w:lsdException w:name="HTML Sample" w:qFormat="0"/>
    <w:lsdException w:name="HTML Variable" w:qFormat="0"/>
    <w:lsdException w:name="Normal Table" w:semiHidden="1" w:unhideWhenUsed="1" w:qFormat="0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tabs>
        <w:tab w:val="left" w:pos="105"/>
        <w:tab w:val="left" w:pos="284"/>
      </w:tabs>
      <w:spacing w:line="360" w:lineRule="auto"/>
      <w:jc w:val="both"/>
    </w:pPr>
    <w:rPr>
      <w:rFonts w:eastAsia="Times New Roman" w:cstheme="minorBidi"/>
      <w:sz w:val="28"/>
      <w:szCs w:val="22"/>
      <w:lang w:val="vi-V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  <w:pPr>
      <w:jc w:val="left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  <w:jc w:val="left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lear" w:pos="105"/>
        <w:tab w:val="clear" w:pos="284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105"/>
        <w:tab w:val="clear" w:pos="284"/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  <w:tabs>
        <w:tab w:val="clear" w:pos="105"/>
        <w:tab w:val="clear" w:pos="284"/>
      </w:tabs>
    </w:pPr>
  </w:style>
  <w:style w:type="paragraph" w:styleId="ListBullet2">
    <w:name w:val="List Bullet 2"/>
    <w:basedOn w:val="Normal"/>
    <w:qFormat/>
    <w:pPr>
      <w:numPr>
        <w:numId w:val="2"/>
      </w:numPr>
      <w:tabs>
        <w:tab w:val="clear" w:pos="105"/>
        <w:tab w:val="clear" w:pos="284"/>
      </w:tabs>
    </w:pPr>
  </w:style>
  <w:style w:type="paragraph" w:styleId="ListBullet3">
    <w:name w:val="List Bullet 3"/>
    <w:basedOn w:val="Normal"/>
    <w:qFormat/>
    <w:pPr>
      <w:numPr>
        <w:numId w:val="3"/>
      </w:numPr>
      <w:tabs>
        <w:tab w:val="clear" w:pos="105"/>
        <w:tab w:val="clear" w:pos="284"/>
      </w:tabs>
    </w:pPr>
  </w:style>
  <w:style w:type="paragraph" w:styleId="ListBullet4">
    <w:name w:val="List Bullet 4"/>
    <w:basedOn w:val="Normal"/>
    <w:qFormat/>
    <w:pPr>
      <w:numPr>
        <w:numId w:val="4"/>
      </w:numPr>
      <w:tabs>
        <w:tab w:val="clear" w:pos="105"/>
        <w:tab w:val="clear" w:pos="284"/>
      </w:tabs>
    </w:pPr>
  </w:style>
  <w:style w:type="paragraph" w:styleId="ListBullet5">
    <w:name w:val="List Bullet 5"/>
    <w:basedOn w:val="Normal"/>
    <w:pPr>
      <w:numPr>
        <w:numId w:val="5"/>
      </w:numPr>
      <w:tabs>
        <w:tab w:val="clear" w:pos="105"/>
        <w:tab w:val="clear" w:pos="284"/>
      </w:tabs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  <w:tabs>
        <w:tab w:val="clear" w:pos="105"/>
        <w:tab w:val="clear" w:pos="284"/>
      </w:tabs>
    </w:pPr>
  </w:style>
  <w:style w:type="paragraph" w:styleId="ListNumber2">
    <w:name w:val="List Number 2"/>
    <w:basedOn w:val="Normal"/>
    <w:qFormat/>
    <w:pPr>
      <w:numPr>
        <w:numId w:val="7"/>
      </w:numPr>
      <w:tabs>
        <w:tab w:val="clear" w:pos="105"/>
        <w:tab w:val="clear" w:pos="284"/>
      </w:tabs>
    </w:pPr>
  </w:style>
  <w:style w:type="paragraph" w:styleId="ListNumber3">
    <w:name w:val="List Number 3"/>
    <w:basedOn w:val="Normal"/>
    <w:qFormat/>
    <w:pPr>
      <w:numPr>
        <w:numId w:val="8"/>
      </w:numPr>
      <w:tabs>
        <w:tab w:val="clear" w:pos="105"/>
        <w:tab w:val="clear" w:pos="284"/>
      </w:tabs>
    </w:pPr>
  </w:style>
  <w:style w:type="paragraph" w:styleId="ListNumber4">
    <w:name w:val="List Number 4"/>
    <w:basedOn w:val="Normal"/>
    <w:qFormat/>
    <w:pPr>
      <w:numPr>
        <w:numId w:val="9"/>
      </w:numPr>
      <w:tabs>
        <w:tab w:val="clear" w:pos="105"/>
        <w:tab w:val="clear" w:pos="284"/>
      </w:tabs>
    </w:pPr>
  </w:style>
  <w:style w:type="paragraph" w:styleId="ListNumber5">
    <w:name w:val="List Number 5"/>
    <w:basedOn w:val="Normal"/>
    <w:qFormat/>
    <w:pPr>
      <w:numPr>
        <w:numId w:val="10"/>
      </w:numPr>
      <w:tabs>
        <w:tab w:val="clear" w:pos="105"/>
        <w:tab w:val="clear" w:pos="284"/>
      </w:tabs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01">
    <w:name w:val="fontstyle01"/>
    <w:rPr>
      <w:rFonts w:ascii="NimbusRomNo9L-Regu" w:eastAsia="NimbusRomNo9L-Regu" w:hAnsi="NimbusRomNo9L-Regu" w:cs="NimbusRomNo9L-Regu"/>
      <w:color w:val="000000"/>
      <w:sz w:val="20"/>
      <w:szCs w:val="20"/>
    </w:rPr>
  </w:style>
  <w:style w:type="character" w:customStyle="1" w:styleId="fontstyle21">
    <w:name w:val="fontstyle21"/>
    <w:rPr>
      <w:rFonts w:ascii="NimbusRomNo9L-ReguItal" w:eastAsia="NimbusRomNo9L-ReguItal" w:hAnsi="NimbusRomNo9L-ReguItal" w:cs="NimbusRomNo9L-ReguItal"/>
      <w:i/>
      <w:iCs/>
      <w:color w:val="000000"/>
      <w:sz w:val="20"/>
      <w:szCs w:val="20"/>
    </w:rPr>
  </w:style>
  <w:style w:type="character" w:customStyle="1" w:styleId="fontstyle31">
    <w:name w:val="fontstyle31"/>
    <w:rPr>
      <w:rFonts w:ascii="CMR10" w:eastAsia="CMR10" w:hAnsi="CMR10" w:cs="CMR10"/>
      <w:color w:val="000000"/>
      <w:sz w:val="20"/>
      <w:szCs w:val="20"/>
    </w:rPr>
  </w:style>
  <w:style w:type="character" w:customStyle="1" w:styleId="fontstyle41">
    <w:name w:val="fontstyle41"/>
    <w:rPr>
      <w:rFonts w:ascii="CMMI10" w:eastAsia="CMMI10" w:hAnsi="CMMI10" w:cs="CMMI10"/>
      <w:i/>
      <w:iCs/>
      <w:color w:val="000000"/>
      <w:sz w:val="20"/>
      <w:szCs w:val="20"/>
    </w:rPr>
  </w:style>
  <w:style w:type="character" w:customStyle="1" w:styleId="fontstyle51">
    <w:name w:val="fontstyle51"/>
    <w:rPr>
      <w:rFonts w:ascii="NimbusRomNo9L-Medi" w:eastAsia="NimbusRomNo9L-Medi" w:hAnsi="NimbusRomNo9L-Medi" w:cs="NimbusRomNo9L-Medi"/>
      <w:b/>
      <w:bCs/>
      <w:color w:val="000000"/>
      <w:sz w:val="30"/>
      <w:szCs w:val="30"/>
    </w:rPr>
  </w:style>
  <w:style w:type="character" w:customStyle="1" w:styleId="fontstyle61">
    <w:name w:val="fontstyle61"/>
    <w:rPr>
      <w:rFonts w:ascii="CMSY10" w:eastAsia="CMSY10" w:hAnsi="CMSY10" w:cs="CMSY1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99"/>
    <w:rsid w:val="000D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</cp:revision>
  <dcterms:created xsi:type="dcterms:W3CDTF">2022-12-26T15:32:00Z</dcterms:created>
  <dcterms:modified xsi:type="dcterms:W3CDTF">2023-01-01T14:10:00Z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AC456CA8070C455EAB1905A575EDAA71</vt:lpwstr>
  </property>
</Properties>
</file>