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E66DCB" w14:textId="7EC46663" w:rsidR="00056B0C" w:rsidRDefault="00000000" w:rsidP="00745009">
      <w:pPr>
        <w:tabs>
          <w:tab w:val="clear" w:pos="105"/>
          <w:tab w:val="clear" w:pos="284"/>
        </w:tabs>
        <w:jc w:val="center"/>
        <w:rPr>
          <w:b/>
          <w:bCs/>
        </w:rPr>
      </w:pPr>
      <w:r w:rsidRPr="00745009">
        <w:rPr>
          <w:b/>
          <w:bCs/>
        </w:rPr>
        <w:t>CHAPTER 10: ADDITION MACHINE</w:t>
      </w:r>
    </w:p>
    <w:p w14:paraId="4F98D52E" w14:textId="77777777" w:rsidR="00031F04" w:rsidRDefault="00031F04" w:rsidP="00745009">
      <w:pPr>
        <w:tabs>
          <w:tab w:val="clear" w:pos="105"/>
          <w:tab w:val="clear" w:pos="284"/>
        </w:tabs>
        <w:jc w:val="center"/>
        <w:rPr>
          <w:b/>
          <w:bCs/>
        </w:rPr>
      </w:pPr>
    </w:p>
    <w:p w14:paraId="46C831E0" w14:textId="159F9E0C" w:rsidR="00031F04" w:rsidRPr="00031F04" w:rsidRDefault="00031F04" w:rsidP="00031F04">
      <w:pPr>
        <w:tabs>
          <w:tab w:val="clear" w:pos="105"/>
          <w:tab w:val="clear" w:pos="284"/>
        </w:tabs>
        <w:rPr>
          <w:b/>
          <w:bCs/>
          <w:lang w:val="en-US"/>
        </w:rPr>
      </w:pPr>
      <w:r w:rsidRPr="00031F04">
        <w:rPr>
          <w:b/>
          <w:bCs/>
          <w:lang w:val="en-US"/>
        </w:rPr>
        <w:t>Lớp 09</w:t>
      </w:r>
    </w:p>
    <w:p w14:paraId="070EDF6A" w14:textId="10D1FBD9" w:rsidR="00056B0C" w:rsidRPr="00031F04" w:rsidRDefault="00000000" w:rsidP="00466AE7">
      <w:pPr>
        <w:tabs>
          <w:tab w:val="clear" w:pos="105"/>
          <w:tab w:val="clear" w:pos="284"/>
        </w:tabs>
        <w:rPr>
          <w:b/>
          <w:bCs/>
        </w:rPr>
      </w:pPr>
      <w:r w:rsidRPr="00031F04">
        <w:rPr>
          <w:b/>
          <w:bCs/>
        </w:rPr>
        <w:t>Nguyễn Tấn Phát - 21110911</w:t>
      </w:r>
    </w:p>
    <w:p w14:paraId="609D90BD" w14:textId="33C921CC" w:rsidR="00056B0C" w:rsidRPr="00031F04" w:rsidRDefault="00000000" w:rsidP="00466AE7">
      <w:pPr>
        <w:tabs>
          <w:tab w:val="clear" w:pos="105"/>
          <w:tab w:val="clear" w:pos="284"/>
        </w:tabs>
        <w:rPr>
          <w:b/>
          <w:bCs/>
        </w:rPr>
      </w:pPr>
      <w:r w:rsidRPr="00031F04">
        <w:rPr>
          <w:b/>
          <w:bCs/>
        </w:rPr>
        <w:t>Trần Thành Hòa - 21110464</w:t>
      </w:r>
    </w:p>
    <w:p w14:paraId="17C69B73" w14:textId="220396FF" w:rsidR="00056B0C" w:rsidRPr="00031F04" w:rsidRDefault="00000000" w:rsidP="00466AE7">
      <w:pPr>
        <w:tabs>
          <w:tab w:val="clear" w:pos="105"/>
          <w:tab w:val="clear" w:pos="284"/>
        </w:tabs>
        <w:rPr>
          <w:b/>
          <w:bCs/>
        </w:rPr>
      </w:pPr>
      <w:r w:rsidRPr="00031F04">
        <w:rPr>
          <w:b/>
          <w:bCs/>
        </w:rPr>
        <w:t xml:space="preserve">Nguyền Hồng Khoa </w:t>
      </w:r>
      <w:r w:rsidR="00031F04" w:rsidRPr="00031F04">
        <w:rPr>
          <w:b/>
          <w:bCs/>
        </w:rPr>
        <w:t>–</w:t>
      </w:r>
      <w:r w:rsidRPr="00031F04">
        <w:rPr>
          <w:b/>
          <w:bCs/>
        </w:rPr>
        <w:t xml:space="preserve"> 21110510</w:t>
      </w:r>
    </w:p>
    <w:p w14:paraId="4BF06125" w14:textId="77777777" w:rsidR="00031F04" w:rsidRPr="00466AE7" w:rsidRDefault="00031F04" w:rsidP="00466AE7">
      <w:pPr>
        <w:tabs>
          <w:tab w:val="clear" w:pos="105"/>
          <w:tab w:val="clear" w:pos="284"/>
        </w:tabs>
      </w:pPr>
    </w:p>
    <w:p w14:paraId="394636C3" w14:textId="5C258AD0" w:rsidR="00056B0C" w:rsidRPr="00745009" w:rsidRDefault="00745009" w:rsidP="00466AE7">
      <w:pPr>
        <w:tabs>
          <w:tab w:val="clear" w:pos="105"/>
          <w:tab w:val="clear" w:pos="284"/>
        </w:tabs>
        <w:rPr>
          <w:b/>
          <w:bCs/>
        </w:rPr>
      </w:pPr>
      <w:r w:rsidRPr="00745009">
        <w:rPr>
          <w:b/>
          <w:bCs/>
          <w:lang w:val="en-US"/>
        </w:rPr>
        <w:t xml:space="preserve">1. </w:t>
      </w:r>
      <w:r w:rsidR="00000000" w:rsidRPr="00745009">
        <w:rPr>
          <w:b/>
          <w:bCs/>
        </w:rPr>
        <w:t>POSTER</w:t>
      </w:r>
    </w:p>
    <w:p w14:paraId="55AFA237" w14:textId="77777777" w:rsidR="00056B0C" w:rsidRPr="00466AE7" w:rsidRDefault="00056B0C" w:rsidP="00466AE7">
      <w:pPr>
        <w:tabs>
          <w:tab w:val="clear" w:pos="105"/>
          <w:tab w:val="clear" w:pos="284"/>
        </w:tabs>
      </w:pPr>
    </w:p>
    <w:p w14:paraId="4DEF0DD8" w14:textId="0196B75F" w:rsidR="00056B0C" w:rsidRPr="00466AE7" w:rsidRDefault="00466AE7" w:rsidP="00466AE7">
      <w:pPr>
        <w:tabs>
          <w:tab w:val="clear" w:pos="105"/>
          <w:tab w:val="clear" w:pos="284"/>
        </w:tabs>
      </w:pPr>
      <w:r w:rsidRPr="00466AE7">
        <w:drawing>
          <wp:inline distT="0" distB="0" distL="0" distR="0" wp14:anchorId="0E05606D" wp14:editId="44E552D3">
            <wp:extent cx="5274310" cy="3729355"/>
            <wp:effectExtent l="0" t="0" r="2540" b="4445"/>
            <wp:docPr id="4" name="Picture 4" descr="Calenda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alendar&#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3729355"/>
                    </a:xfrm>
                    <a:prstGeom prst="rect">
                      <a:avLst/>
                    </a:prstGeom>
                  </pic:spPr>
                </pic:pic>
              </a:graphicData>
            </a:graphic>
          </wp:inline>
        </w:drawing>
      </w:r>
    </w:p>
    <w:p w14:paraId="66F2E697" w14:textId="77777777" w:rsidR="00056B0C" w:rsidRPr="00745009" w:rsidRDefault="00000000" w:rsidP="00466AE7">
      <w:pPr>
        <w:tabs>
          <w:tab w:val="clear" w:pos="105"/>
          <w:tab w:val="clear" w:pos="284"/>
        </w:tabs>
        <w:rPr>
          <w:b/>
          <w:bCs/>
        </w:rPr>
      </w:pPr>
      <w:r w:rsidRPr="00745009">
        <w:rPr>
          <w:b/>
          <w:bCs/>
        </w:rPr>
        <w:t>II. SƠ ĐỒ THUẬT TOÁN VỀ BÀI BÁO</w:t>
      </w:r>
    </w:p>
    <w:p w14:paraId="0F8527DE" w14:textId="6FC77B06" w:rsidR="00056B0C" w:rsidRPr="00745009" w:rsidRDefault="00000000" w:rsidP="00745009">
      <w:pPr>
        <w:tabs>
          <w:tab w:val="clear" w:pos="105"/>
          <w:tab w:val="clear" w:pos="284"/>
        </w:tabs>
        <w:ind w:firstLine="420"/>
        <w:rPr>
          <w:b/>
          <w:bCs/>
        </w:rPr>
      </w:pPr>
      <w:r w:rsidRPr="00745009">
        <w:rPr>
          <w:b/>
          <w:bCs/>
        </w:rPr>
        <w:t xml:space="preserve">1. </w:t>
      </w:r>
      <w:r w:rsidR="00745009">
        <w:rPr>
          <w:b/>
          <w:bCs/>
          <w:lang w:val="en-US"/>
        </w:rPr>
        <w:t>Tổng quan</w:t>
      </w:r>
      <w:r w:rsidRPr="00745009">
        <w:rPr>
          <w:b/>
          <w:bCs/>
        </w:rPr>
        <w:t xml:space="preserve"> </w:t>
      </w:r>
      <w:r w:rsidR="00745009">
        <w:rPr>
          <w:b/>
          <w:bCs/>
          <w:lang w:val="en-US"/>
        </w:rPr>
        <w:t>về</w:t>
      </w:r>
      <w:r w:rsidRPr="00745009">
        <w:rPr>
          <w:b/>
          <w:bCs/>
        </w:rPr>
        <w:t xml:space="preserve"> Addition Machine</w:t>
      </w:r>
    </w:p>
    <w:p w14:paraId="65EDDD25" w14:textId="209C2DB5" w:rsidR="00056B0C" w:rsidRPr="00466AE7" w:rsidRDefault="00000000" w:rsidP="00745009">
      <w:pPr>
        <w:tabs>
          <w:tab w:val="clear" w:pos="105"/>
          <w:tab w:val="clear" w:pos="284"/>
        </w:tabs>
        <w:ind w:firstLine="420"/>
        <w:rPr>
          <w:rFonts w:eastAsia="NimbusRomNo9L-Medi"/>
        </w:rPr>
      </w:pPr>
      <w:r w:rsidRPr="00466AE7">
        <w:rPr>
          <w:rFonts w:eastAsia="NimbusRomNo9L-Medi"/>
        </w:rPr>
        <w:t>Nó có thể tính gcd(x, y) một cách hiệu quả với chỉ O(logxy) những phép cộng và phép trừ khi 3 thanh ghi số học có sẵn nhưng có khi chỉ có 2. Một số chức năng khác giống như xy chia lấy dư cho z, thì vẫn có thể tính toán một cách hiệu quả trên số lượng ít thanh ghi nhỏ, sử dụng chỉ phép cộng, phép trừ và phép so sánh.</w:t>
      </w:r>
      <w:r w:rsidRPr="00466AE7">
        <w:rPr>
          <w:rFonts w:eastAsia="NimbusRomNo9L-Medi"/>
        </w:rPr>
        <w:br/>
      </w:r>
      <w:r w:rsidRPr="00466AE7">
        <w:rPr>
          <w:rFonts w:eastAsia="NimbusRomNo9L-Regu"/>
        </w:rPr>
        <w:lastRenderedPageBreak/>
        <w:t>Addition Machine là một thiết bị tính toán với giới hạn số lượng thanh ghi, được giới hạn theo 6 hoạt động sau:</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305"/>
        <w:gridCol w:w="4093"/>
      </w:tblGrid>
      <w:tr w:rsidR="00056B0C" w:rsidRPr="00466AE7" w14:paraId="5312D40C" w14:textId="77777777" w:rsidTr="00466AE7">
        <w:trPr>
          <w:trHeight w:val="2089"/>
          <w:jc w:val="center"/>
        </w:trPr>
        <w:tc>
          <w:tcPr>
            <w:tcW w:w="2305" w:type="dxa"/>
            <w:tcBorders>
              <w:top w:val="single" w:sz="4" w:space="0" w:color="auto"/>
              <w:left w:val="single" w:sz="4" w:space="0" w:color="auto"/>
              <w:bottom w:val="single" w:sz="4" w:space="0" w:color="auto"/>
              <w:right w:val="single" w:sz="4" w:space="0" w:color="auto"/>
            </w:tcBorders>
            <w:shd w:val="clear" w:color="auto" w:fill="auto"/>
            <w:vAlign w:val="center"/>
          </w:tcPr>
          <w:p w14:paraId="7149CB6D" w14:textId="77777777" w:rsidR="00056B0C" w:rsidRPr="00466AE7" w:rsidRDefault="00000000" w:rsidP="00466AE7">
            <w:pPr>
              <w:tabs>
                <w:tab w:val="clear" w:pos="105"/>
                <w:tab w:val="clear" w:pos="284"/>
              </w:tabs>
              <w:rPr>
                <w:rFonts w:eastAsia="NimbusRomNo9L-ReguItal"/>
              </w:rPr>
            </w:pPr>
            <w:r w:rsidRPr="00466AE7">
              <w:rPr>
                <w:rFonts w:eastAsia="NimbusRomNo9L-Medi"/>
              </w:rPr>
              <w:t xml:space="preserve">read </w:t>
            </w:r>
            <w:r w:rsidRPr="00466AE7">
              <w:rPr>
                <w:rFonts w:eastAsia="NimbusRomNo9L-ReguItal"/>
              </w:rPr>
              <w:t xml:space="preserve">x </w:t>
            </w:r>
            <w:r w:rsidRPr="00466AE7">
              <w:rPr>
                <w:rFonts w:eastAsia="NimbusRomNo9L-ReguItal"/>
              </w:rPr>
              <w:br/>
            </w:r>
            <w:r w:rsidRPr="00466AE7">
              <w:rPr>
                <w:rFonts w:eastAsia="NimbusRomNo9L-Regu"/>
              </w:rPr>
              <w:t xml:space="preserve">x </w:t>
            </w:r>
            <w:r w:rsidRPr="00466AE7">
              <w:rPr>
                <w:rFonts w:eastAsia="CMSY10"/>
              </w:rPr>
              <w:t xml:space="preserve">← </w:t>
            </w:r>
            <w:r w:rsidRPr="00466AE7">
              <w:rPr>
                <w:rFonts w:eastAsia="NimbusRomNo9L-ReguItal"/>
              </w:rPr>
              <w:t xml:space="preserve">y </w:t>
            </w:r>
            <w:r w:rsidRPr="00466AE7">
              <w:rPr>
                <w:rFonts w:eastAsia="NimbusRomNo9L-ReguItal"/>
              </w:rPr>
              <w:br/>
            </w:r>
            <w:r w:rsidRPr="00466AE7">
              <w:rPr>
                <w:rFonts w:eastAsia="NimbusRomNo9L-Regu"/>
              </w:rPr>
              <w:t xml:space="preserve">x </w:t>
            </w:r>
            <w:r w:rsidRPr="00466AE7">
              <w:rPr>
                <w:rFonts w:eastAsia="CMSY10"/>
              </w:rPr>
              <w:t xml:space="preserve">← </w:t>
            </w:r>
            <w:r w:rsidRPr="00466AE7">
              <w:rPr>
                <w:rFonts w:eastAsia="NimbusRomNo9L-ReguItal"/>
              </w:rPr>
              <w:t xml:space="preserve">x </w:t>
            </w:r>
            <w:r w:rsidRPr="00466AE7">
              <w:rPr>
                <w:rFonts w:eastAsia="CMR10"/>
              </w:rPr>
              <w:t xml:space="preserve">+ </w:t>
            </w:r>
            <w:r w:rsidRPr="00466AE7">
              <w:rPr>
                <w:rFonts w:eastAsia="NimbusRomNo9L-ReguItal"/>
              </w:rPr>
              <w:t>y</w:t>
            </w:r>
          </w:p>
          <w:p w14:paraId="370E1686" w14:textId="77777777" w:rsidR="00056B0C" w:rsidRPr="00466AE7" w:rsidRDefault="00000000" w:rsidP="00466AE7">
            <w:pPr>
              <w:tabs>
                <w:tab w:val="clear" w:pos="105"/>
                <w:tab w:val="clear" w:pos="284"/>
              </w:tabs>
            </w:pPr>
            <w:r w:rsidRPr="00466AE7">
              <w:rPr>
                <w:rFonts w:eastAsia="NimbusRomNo9L-Regu"/>
              </w:rPr>
              <w:t xml:space="preserve">x </w:t>
            </w:r>
            <w:r w:rsidRPr="00466AE7">
              <w:rPr>
                <w:rFonts w:eastAsia="CMSY10"/>
              </w:rPr>
              <w:t xml:space="preserve">← </w:t>
            </w:r>
            <w:r w:rsidRPr="00466AE7">
              <w:rPr>
                <w:rFonts w:eastAsia="NimbusRomNo9L-ReguItal"/>
              </w:rPr>
              <w:t>x -</w:t>
            </w:r>
            <w:r w:rsidRPr="00466AE7">
              <w:rPr>
                <w:rFonts w:eastAsia="CMR10"/>
              </w:rPr>
              <w:t xml:space="preserve"> </w:t>
            </w:r>
            <w:r w:rsidRPr="00466AE7">
              <w:rPr>
                <w:rFonts w:eastAsia="NimbusRomNo9L-ReguItal"/>
              </w:rPr>
              <w:t>y</w:t>
            </w:r>
            <w:r w:rsidRPr="00466AE7">
              <w:rPr>
                <w:rFonts w:eastAsia="NimbusRomNo9L-ReguItal"/>
              </w:rPr>
              <w:br/>
            </w:r>
            <w:r w:rsidRPr="00466AE7">
              <w:rPr>
                <w:rFonts w:eastAsia="NimbusRomNo9L-Medi"/>
              </w:rPr>
              <w:t xml:space="preserve">if </w:t>
            </w:r>
            <w:r w:rsidRPr="00466AE7">
              <w:rPr>
                <w:rFonts w:eastAsia="NimbusRomNo9L-Regu"/>
              </w:rPr>
              <w:t xml:space="preserve">x </w:t>
            </w:r>
            <w:r w:rsidRPr="00466AE7">
              <w:rPr>
                <w:rFonts w:eastAsia="CMSY10"/>
              </w:rPr>
              <w:t xml:space="preserve">≥ </w:t>
            </w:r>
            <w:r w:rsidRPr="00466AE7">
              <w:rPr>
                <w:rFonts w:eastAsia="NimbusRomNo9L-ReguItal"/>
              </w:rPr>
              <w:t xml:space="preserve">y </w:t>
            </w:r>
            <w:r w:rsidRPr="00466AE7">
              <w:rPr>
                <w:rFonts w:eastAsia="NimbusRomNo9L-ReguItal"/>
              </w:rPr>
              <w:br/>
            </w:r>
            <w:r w:rsidRPr="00466AE7">
              <w:rPr>
                <w:rFonts w:eastAsia="NimbusRomNo9L-Medi"/>
              </w:rPr>
              <w:t xml:space="preserve">write </w:t>
            </w:r>
            <w:r w:rsidRPr="00466AE7">
              <w:rPr>
                <w:rFonts w:eastAsia="NimbusRomNo9L-Regu"/>
              </w:rPr>
              <w:t xml:space="preserve">x </w:t>
            </w:r>
          </w:p>
        </w:tc>
        <w:tc>
          <w:tcPr>
            <w:tcW w:w="4093" w:type="dxa"/>
            <w:tcBorders>
              <w:top w:val="single" w:sz="4" w:space="0" w:color="auto"/>
              <w:left w:val="single" w:sz="4" w:space="0" w:color="auto"/>
              <w:bottom w:val="single" w:sz="4" w:space="0" w:color="auto"/>
              <w:right w:val="single" w:sz="4" w:space="0" w:color="auto"/>
            </w:tcBorders>
            <w:shd w:val="clear" w:color="auto" w:fill="auto"/>
            <w:vAlign w:val="center"/>
          </w:tcPr>
          <w:p w14:paraId="3282EB52" w14:textId="77777777" w:rsidR="00056B0C" w:rsidRPr="00466AE7" w:rsidRDefault="00000000" w:rsidP="00466AE7">
            <w:pPr>
              <w:tabs>
                <w:tab w:val="clear" w:pos="105"/>
                <w:tab w:val="clear" w:pos="284"/>
              </w:tabs>
              <w:rPr>
                <w:rFonts w:eastAsia="CMSY10"/>
              </w:rPr>
            </w:pPr>
            <w:r w:rsidRPr="00466AE7">
              <w:rPr>
                <w:rFonts w:eastAsia="CMSY10"/>
              </w:rPr>
              <w:t>{</w:t>
            </w:r>
            <w:r w:rsidRPr="00466AE7">
              <w:rPr>
                <w:rFonts w:eastAsia="NimbusRomNo9L-ReguItal"/>
              </w:rPr>
              <w:t>truyền giá trị cho x</w:t>
            </w:r>
            <w:r w:rsidRPr="00466AE7">
              <w:rPr>
                <w:rFonts w:eastAsia="CMSY10"/>
              </w:rPr>
              <w:t>}</w:t>
            </w:r>
            <w:r w:rsidRPr="00466AE7">
              <w:rPr>
                <w:rFonts w:eastAsia="CMSY10"/>
              </w:rPr>
              <w:br/>
              <w:t xml:space="preserve">{sao chép giá trị </w:t>
            </w:r>
            <w:r w:rsidRPr="00466AE7">
              <w:rPr>
                <w:rFonts w:eastAsia="NimbusRomNo9L-ReguItal"/>
              </w:rPr>
              <w:t>y sang x</w:t>
            </w:r>
            <w:r w:rsidRPr="00466AE7">
              <w:rPr>
                <w:rFonts w:eastAsia="CMSY10"/>
              </w:rPr>
              <w:t>}</w:t>
            </w:r>
            <w:r w:rsidRPr="00466AE7">
              <w:rPr>
                <w:rFonts w:eastAsia="CMSY10"/>
              </w:rPr>
              <w:br/>
              <w:t>{cộng giá trị của x và y}</w:t>
            </w:r>
          </w:p>
          <w:p w14:paraId="638A7E0E" w14:textId="77777777" w:rsidR="00056B0C" w:rsidRPr="00466AE7" w:rsidRDefault="00000000" w:rsidP="00466AE7">
            <w:pPr>
              <w:tabs>
                <w:tab w:val="clear" w:pos="105"/>
                <w:tab w:val="clear" w:pos="284"/>
              </w:tabs>
            </w:pPr>
            <w:r w:rsidRPr="00466AE7">
              <w:rPr>
                <w:rFonts w:eastAsia="CMSY10"/>
              </w:rPr>
              <w:t>{trừ giá trị của x cho y}</w:t>
            </w:r>
            <w:r w:rsidRPr="00466AE7">
              <w:rPr>
                <w:rFonts w:eastAsia="CMSY10"/>
              </w:rPr>
              <w:br/>
              <w:t>{so sánh x với</w:t>
            </w:r>
            <w:r w:rsidRPr="00466AE7">
              <w:rPr>
                <w:rFonts w:eastAsia="NimbusRomNo9L-ReguItal"/>
              </w:rPr>
              <w:t xml:space="preserve"> y</w:t>
            </w:r>
            <w:r w:rsidRPr="00466AE7">
              <w:rPr>
                <w:rFonts w:eastAsia="CMSY10"/>
              </w:rPr>
              <w:t>}</w:t>
            </w:r>
            <w:r w:rsidRPr="00466AE7">
              <w:rPr>
                <w:rFonts w:eastAsia="CMSY10"/>
              </w:rPr>
              <w:br/>
              <w:t>{xuất ra giá trị của</w:t>
            </w:r>
            <w:r w:rsidRPr="00466AE7">
              <w:rPr>
                <w:rFonts w:eastAsia="NimbusRomNo9L-ReguItal"/>
              </w:rPr>
              <w:t xml:space="preserve"> x</w:t>
            </w:r>
            <w:r w:rsidRPr="00466AE7">
              <w:rPr>
                <w:rFonts w:eastAsia="CMSY10"/>
              </w:rPr>
              <w:t>}</w:t>
            </w:r>
          </w:p>
        </w:tc>
      </w:tr>
    </w:tbl>
    <w:p w14:paraId="145DBEF5" w14:textId="2553F031" w:rsidR="00056B0C" w:rsidRPr="00466AE7" w:rsidRDefault="00000000" w:rsidP="00745009">
      <w:pPr>
        <w:tabs>
          <w:tab w:val="clear" w:pos="105"/>
          <w:tab w:val="clear" w:pos="284"/>
        </w:tabs>
        <w:ind w:firstLine="420"/>
        <w:rPr>
          <w:rFonts w:eastAsia="NimbusRomNo9L-Regu"/>
        </w:rPr>
      </w:pPr>
      <w:r w:rsidRPr="00466AE7">
        <w:rPr>
          <w:rFonts w:eastAsia="NimbusRomNo9L-Regu"/>
        </w:rPr>
        <w:t>Nội dung thanh ghi được giả sử thuộc về một tập A đã cho, cái mà là một nhóm thêm vào của những số thức. Nếu A là tập hợp của tất cả các số nguyên, chúng tôi gọi thiết bị này là một máy cộng số nguyên; nếu A là tập hợp của tất cả của tất cả các số thực, chúng tôi gọi thiết bị này là một máy 1 máy cộng số thực.</w:t>
      </w:r>
      <w:r w:rsidRPr="00466AE7">
        <w:rPr>
          <w:rFonts w:eastAsia="NimbusRomNo9L-Regu"/>
        </w:rPr>
        <w:br/>
      </w:r>
      <w:r w:rsidR="00466AE7">
        <w:rPr>
          <w:rFonts w:eastAsia="NimbusRomNo9L-Regu"/>
        </w:rPr>
        <w:tab/>
      </w:r>
      <w:r w:rsidRPr="00466AE7">
        <w:rPr>
          <w:rFonts w:eastAsia="NimbusRomNo9L-Regu"/>
        </w:rPr>
        <w:t>Chúng tôi sẽ xem xét cách một máy cộng số nguyên hiệu quả có thế làm các chức năng như nhân , chia, ước chung lớn nhất, lũy thừa và sắp xếp.</w:t>
      </w:r>
    </w:p>
    <w:p w14:paraId="6B737460" w14:textId="77777777" w:rsidR="00056B0C" w:rsidRPr="00466AE7" w:rsidRDefault="00000000" w:rsidP="00466AE7">
      <w:pPr>
        <w:tabs>
          <w:tab w:val="clear" w:pos="105"/>
          <w:tab w:val="clear" w:pos="284"/>
        </w:tabs>
        <w:ind w:firstLine="420"/>
        <w:rPr>
          <w:rFonts w:eastAsia="SimSun"/>
        </w:rPr>
      </w:pPr>
      <w:r w:rsidRPr="00466AE7">
        <w:rPr>
          <w:rFonts w:eastAsia="NimbusRomNo9L-Regu"/>
        </w:rPr>
        <w:t xml:space="preserve">Chúng tôi sẽ cẫn cho thấy bất kì máy cộng với ít nhất 6 thanh ghi có thể tính toán tử bậc c x[y/z] với hiệu quả hợp lý, nhận được x, y, z </w:t>
      </w:r>
      <m:oMath>
        <m:r>
          <m:rPr>
            <m:sty m:val="p"/>
          </m:rPr>
          <w:rPr>
            <w:rFonts w:ascii="Cambria Math" w:eastAsia="NimbusRomNo9L-Medi" w:hAnsi="Cambria Math"/>
          </w:rPr>
          <m:t>∈</m:t>
        </m:r>
      </m:oMath>
      <w:r w:rsidRPr="00466AE7">
        <w:rPr>
          <w:rFonts w:eastAsia="NimbusRomNo9L-Medi"/>
        </w:rPr>
        <w:t xml:space="preserve"> A </w:t>
      </w:r>
      <w:r w:rsidRPr="00466AE7">
        <w:rPr>
          <w:rFonts w:eastAsia="NimbusRomNo9L-Regu"/>
        </w:rPr>
        <w:t xml:space="preserve">với   z </w:t>
      </w:r>
      <m:oMath>
        <m:r>
          <m:rPr>
            <m:sty m:val="p"/>
          </m:rPr>
          <w:rPr>
            <w:rFonts w:ascii="Cambria Math" w:eastAsia="NimbusRomNo9L-Regu" w:hAnsi="Cambria Math"/>
          </w:rPr>
          <m:t>≠</m:t>
        </m:r>
      </m:oMath>
      <w:r w:rsidRPr="00466AE7">
        <w:rPr>
          <w:rFonts w:eastAsia="NimbusRomNo9L-Regu"/>
        </w:rPr>
        <w:t xml:space="preserve"> 0.</w:t>
      </w:r>
      <w:r w:rsidRPr="00466AE7">
        <w:rPr>
          <w:rFonts w:eastAsia="SimSun"/>
        </w:rPr>
        <w:t xml:space="preserve"> </w:t>
      </w:r>
    </w:p>
    <w:p w14:paraId="474469A1" w14:textId="794B984D" w:rsidR="00056B0C" w:rsidRPr="00466AE7" w:rsidRDefault="00466AE7" w:rsidP="00466AE7">
      <w:pPr>
        <w:tabs>
          <w:tab w:val="clear" w:pos="105"/>
          <w:tab w:val="clear" w:pos="284"/>
        </w:tabs>
        <w:ind w:firstLine="420"/>
        <w:rPr>
          <w:b/>
          <w:bCs/>
        </w:rPr>
      </w:pPr>
      <w:r w:rsidRPr="00466AE7">
        <w:rPr>
          <w:b/>
          <w:bCs/>
          <w:lang w:val="en-US"/>
        </w:rPr>
        <w:t xml:space="preserve">2. </w:t>
      </w:r>
      <w:r w:rsidR="00000000" w:rsidRPr="00466AE7">
        <w:rPr>
          <w:b/>
          <w:bCs/>
        </w:rPr>
        <w:t>Các ứng dụng của Addition Machine</w:t>
      </w:r>
    </w:p>
    <w:p w14:paraId="26952EEA" w14:textId="7D8DCDA9" w:rsidR="00056B0C" w:rsidRPr="00466AE7" w:rsidRDefault="00466AE7" w:rsidP="00466AE7">
      <w:pPr>
        <w:tabs>
          <w:tab w:val="clear" w:pos="105"/>
          <w:tab w:val="clear" w:pos="284"/>
        </w:tabs>
        <w:ind w:left="420" w:firstLine="420"/>
        <w:rPr>
          <w:b/>
          <w:bCs/>
        </w:rPr>
      </w:pPr>
      <w:r w:rsidRPr="00466AE7">
        <w:rPr>
          <w:b/>
          <w:bCs/>
          <w:lang w:val="en-US"/>
        </w:rPr>
        <w:t xml:space="preserve">2.1. </w:t>
      </w:r>
      <w:r w:rsidR="00000000" w:rsidRPr="00466AE7">
        <w:rPr>
          <w:b/>
          <w:bCs/>
        </w:rPr>
        <w:t>Remainder</w:t>
      </w:r>
    </w:p>
    <w:p w14:paraId="4435904A" w14:textId="77777777" w:rsidR="00056B0C" w:rsidRPr="00466AE7" w:rsidRDefault="00000000" w:rsidP="00466AE7">
      <w:pPr>
        <w:tabs>
          <w:tab w:val="clear" w:pos="105"/>
          <w:tab w:val="clear" w:pos="284"/>
        </w:tabs>
      </w:pPr>
      <w:r w:rsidRPr="00466AE7">
        <w:t>Yêu cầu: Tính giá trị của x mod y.</w:t>
      </w:r>
    </w:p>
    <w:p w14:paraId="55ED3315" w14:textId="77777777" w:rsidR="00056B0C" w:rsidRPr="00466AE7" w:rsidRDefault="00000000" w:rsidP="00466AE7">
      <w:pPr>
        <w:tabs>
          <w:tab w:val="clear" w:pos="105"/>
          <w:tab w:val="clear" w:pos="284"/>
        </w:tabs>
      </w:pPr>
      <w:r w:rsidRPr="00745009">
        <w:rPr>
          <w:b/>
          <w:bCs/>
          <w:i/>
          <w:iCs/>
        </w:rPr>
        <w:t>Input:</w:t>
      </w:r>
      <w:r w:rsidRPr="00466AE7">
        <w:t xml:space="preserve"> Hai số nguyên x, y</w:t>
      </w:r>
    </w:p>
    <w:p w14:paraId="07CDA26C" w14:textId="3537313C" w:rsidR="00056B0C" w:rsidRDefault="00000000" w:rsidP="00466AE7">
      <w:pPr>
        <w:tabs>
          <w:tab w:val="clear" w:pos="105"/>
          <w:tab w:val="clear" w:pos="284"/>
        </w:tabs>
      </w:pPr>
      <w:r w:rsidRPr="00745009">
        <w:rPr>
          <w:b/>
          <w:bCs/>
          <w:i/>
          <w:iCs/>
        </w:rPr>
        <w:t>Output:</w:t>
      </w:r>
      <w:r w:rsidRPr="00466AE7">
        <w:t xml:space="preserve"> Số dư khi chia x cho y</w:t>
      </w:r>
    </w:p>
    <w:p w14:paraId="21689760" w14:textId="448409C7" w:rsidR="00031F04" w:rsidRDefault="00031F04" w:rsidP="00466AE7">
      <w:pPr>
        <w:tabs>
          <w:tab w:val="clear" w:pos="105"/>
          <w:tab w:val="clear" w:pos="284"/>
        </w:tabs>
      </w:pPr>
    </w:p>
    <w:p w14:paraId="1877F136" w14:textId="4C6D56E5" w:rsidR="00031F04" w:rsidRDefault="00031F04" w:rsidP="00466AE7">
      <w:pPr>
        <w:tabs>
          <w:tab w:val="clear" w:pos="105"/>
          <w:tab w:val="clear" w:pos="284"/>
        </w:tabs>
      </w:pPr>
    </w:p>
    <w:p w14:paraId="19AB6476" w14:textId="5F39D177" w:rsidR="00031F04" w:rsidRDefault="00031F04" w:rsidP="00466AE7">
      <w:pPr>
        <w:tabs>
          <w:tab w:val="clear" w:pos="105"/>
          <w:tab w:val="clear" w:pos="284"/>
        </w:tabs>
      </w:pPr>
    </w:p>
    <w:p w14:paraId="4825B0D3" w14:textId="68FD6C63" w:rsidR="00031F04" w:rsidRDefault="00031F04" w:rsidP="00466AE7">
      <w:pPr>
        <w:tabs>
          <w:tab w:val="clear" w:pos="105"/>
          <w:tab w:val="clear" w:pos="284"/>
        </w:tabs>
      </w:pPr>
    </w:p>
    <w:p w14:paraId="5D33F4B8" w14:textId="77777777" w:rsidR="00031F04" w:rsidRPr="00466AE7" w:rsidRDefault="00031F04" w:rsidP="00466AE7">
      <w:pPr>
        <w:tabs>
          <w:tab w:val="clear" w:pos="105"/>
          <w:tab w:val="clear" w:pos="284"/>
        </w:tabs>
      </w:pPr>
    </w:p>
    <w:p w14:paraId="76DCAB06" w14:textId="1152A365" w:rsidR="00056B0C" w:rsidRPr="00745009" w:rsidRDefault="00000000" w:rsidP="00466AE7">
      <w:pPr>
        <w:tabs>
          <w:tab w:val="clear" w:pos="105"/>
          <w:tab w:val="clear" w:pos="284"/>
        </w:tabs>
        <w:rPr>
          <w:b/>
          <w:bCs/>
          <w:i/>
          <w:iCs/>
        </w:rPr>
      </w:pPr>
      <w:r w:rsidRPr="00745009">
        <w:rPr>
          <w:b/>
          <w:bCs/>
          <w:i/>
          <w:iCs/>
        </w:rPr>
        <w:lastRenderedPageBreak/>
        <w:t>Lưu đồ</w:t>
      </w:r>
      <w:r w:rsidR="00745009" w:rsidRPr="00745009">
        <w:rPr>
          <w:b/>
          <w:bCs/>
          <w:i/>
          <w:iCs/>
          <w:lang w:val="en-US"/>
        </w:rPr>
        <w:t xml:space="preserve"> thuật toán</w:t>
      </w:r>
      <w:r w:rsidRPr="00745009">
        <w:rPr>
          <w:b/>
          <w:bCs/>
          <w:i/>
          <w:iCs/>
        </w:rPr>
        <w:t>:</w:t>
      </w:r>
    </w:p>
    <w:p w14:paraId="0A9A0250" w14:textId="77777777" w:rsidR="00056B0C" w:rsidRPr="00466AE7" w:rsidRDefault="00000000" w:rsidP="00466AE7">
      <w:pPr>
        <w:tabs>
          <w:tab w:val="clear" w:pos="105"/>
          <w:tab w:val="clear" w:pos="284"/>
        </w:tabs>
        <w:rPr>
          <w:rFonts w:eastAsia="SimSun"/>
        </w:rPr>
      </w:pPr>
      <w:r w:rsidRPr="00466AE7">
        <w:rPr>
          <w:rFonts w:eastAsia="SimSun"/>
        </w:rPr>
        <w:drawing>
          <wp:inline distT="0" distB="0" distL="114300" distR="114300" wp14:anchorId="5D679AC6" wp14:editId="6AA9985C">
            <wp:extent cx="6025515" cy="5415280"/>
            <wp:effectExtent l="0" t="0" r="9525" b="10160"/>
            <wp:docPr id="9" name="Picture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IMG_256"/>
                    <pic:cNvPicPr>
                      <a:picLocks noChangeAspect="1"/>
                    </pic:cNvPicPr>
                  </pic:nvPicPr>
                  <pic:blipFill>
                    <a:blip r:embed="rId8"/>
                    <a:stretch>
                      <a:fillRect/>
                    </a:stretch>
                  </pic:blipFill>
                  <pic:spPr>
                    <a:xfrm>
                      <a:off x="0" y="0"/>
                      <a:ext cx="6025515" cy="5415280"/>
                    </a:xfrm>
                    <a:prstGeom prst="rect">
                      <a:avLst/>
                    </a:prstGeom>
                    <a:noFill/>
                    <a:ln w="9525">
                      <a:noFill/>
                    </a:ln>
                  </pic:spPr>
                </pic:pic>
              </a:graphicData>
            </a:graphic>
          </wp:inline>
        </w:drawing>
      </w:r>
    </w:p>
    <w:p w14:paraId="515777BA" w14:textId="77777777" w:rsidR="00056B0C" w:rsidRPr="00745009" w:rsidRDefault="00000000" w:rsidP="00466AE7">
      <w:pPr>
        <w:tabs>
          <w:tab w:val="clear" w:pos="105"/>
          <w:tab w:val="clear" w:pos="284"/>
        </w:tabs>
        <w:rPr>
          <w:rFonts w:eastAsia="SimSun"/>
          <w:b/>
          <w:bCs/>
          <w:i/>
          <w:iCs/>
        </w:rPr>
      </w:pPr>
      <w:r w:rsidRPr="00745009">
        <w:rPr>
          <w:rFonts w:eastAsia="SimSun"/>
          <w:b/>
          <w:bCs/>
          <w:i/>
          <w:iCs/>
        </w:rPr>
        <w:t>Mô tả thuật toán:</w:t>
      </w:r>
    </w:p>
    <w:p w14:paraId="2398EB0C" w14:textId="77777777" w:rsidR="00056B0C" w:rsidRPr="00466AE7" w:rsidRDefault="00000000" w:rsidP="00466AE7">
      <w:pPr>
        <w:tabs>
          <w:tab w:val="clear" w:pos="105"/>
          <w:tab w:val="clear" w:pos="284"/>
        </w:tabs>
      </w:pPr>
      <w:r w:rsidRPr="00466AE7">
        <w:t>B1: Nhập x,y; gán z = z - z.</w:t>
      </w:r>
    </w:p>
    <w:p w14:paraId="3C7DE1FC" w14:textId="77777777" w:rsidR="00056B0C" w:rsidRPr="00466AE7" w:rsidRDefault="00000000" w:rsidP="00466AE7">
      <w:pPr>
        <w:tabs>
          <w:tab w:val="clear" w:pos="105"/>
          <w:tab w:val="clear" w:pos="284"/>
        </w:tabs>
      </w:pPr>
      <w:r w:rsidRPr="00466AE7">
        <w:t>B2: So sánh y&gt;=z?:</w:t>
      </w:r>
    </w:p>
    <w:p w14:paraId="445343FB" w14:textId="77777777" w:rsidR="00056B0C" w:rsidRPr="00466AE7" w:rsidRDefault="00000000" w:rsidP="00466AE7">
      <w:pPr>
        <w:tabs>
          <w:tab w:val="clear" w:pos="105"/>
          <w:tab w:val="clear" w:pos="284"/>
        </w:tabs>
      </w:pPr>
      <w:r w:rsidRPr="00466AE7">
        <w:t>(1)Nếu y&gt;=z đúng,thì so sánh z&gt;=y? nếu z&gt;=y đúng: gán y=0, dừng</w:t>
      </w:r>
    </w:p>
    <w:p w14:paraId="4963E04E" w14:textId="77777777" w:rsidR="00056B0C" w:rsidRPr="00466AE7" w:rsidRDefault="00000000" w:rsidP="00466AE7">
      <w:pPr>
        <w:tabs>
          <w:tab w:val="clear" w:pos="105"/>
          <w:tab w:val="clear" w:pos="284"/>
        </w:tabs>
      </w:pPr>
      <w:r w:rsidRPr="00466AE7">
        <w:tab/>
      </w:r>
      <w:r w:rsidRPr="00466AE7">
        <w:tab/>
      </w:r>
      <w:r w:rsidRPr="00466AE7">
        <w:tab/>
        <w:t xml:space="preserve">           nếu z&gt;=y sai :So sánh x&gt;=z? nếu x&gt;=z đúng, khi nào x&gt;=y còn đúng thì x = x - y </w:t>
      </w:r>
    </w:p>
    <w:p w14:paraId="17A0EE4C" w14:textId="1776FA0D" w:rsidR="00056B0C" w:rsidRPr="00466AE7" w:rsidRDefault="00000000" w:rsidP="00466AE7">
      <w:pPr>
        <w:tabs>
          <w:tab w:val="clear" w:pos="105"/>
          <w:tab w:val="clear" w:pos="284"/>
        </w:tabs>
      </w:pPr>
      <w:r w:rsidRPr="00466AE7">
        <w:tab/>
        <w:t xml:space="preserve">              </w:t>
      </w:r>
      <w:r w:rsidRPr="00466AE7">
        <w:tab/>
      </w:r>
      <w:r w:rsidRPr="00466AE7">
        <w:tab/>
        <w:t>nếu x&gt;=z sai, x = x + y cho đến khi x</w:t>
      </w:r>
      <w:r w:rsidR="00745009">
        <w:rPr>
          <w:lang w:val="en-US"/>
        </w:rPr>
        <w:t xml:space="preserve"> </w:t>
      </w:r>
      <w:r w:rsidRPr="00466AE7">
        <w:t>&gt;=</w:t>
      </w:r>
      <w:r w:rsidR="00745009">
        <w:rPr>
          <w:lang w:val="en-US"/>
        </w:rPr>
        <w:t xml:space="preserve"> </w:t>
      </w:r>
      <w:r w:rsidRPr="00466AE7">
        <w:t>z đúng</w:t>
      </w:r>
    </w:p>
    <w:p w14:paraId="79C36330" w14:textId="28508C5C" w:rsidR="00056B0C" w:rsidRPr="00466AE7" w:rsidRDefault="00000000" w:rsidP="00466AE7">
      <w:pPr>
        <w:tabs>
          <w:tab w:val="clear" w:pos="105"/>
          <w:tab w:val="clear" w:pos="284"/>
        </w:tabs>
      </w:pPr>
      <w:r w:rsidRPr="00466AE7">
        <w:t>(2)Nếu y</w:t>
      </w:r>
      <w:r w:rsidR="00745009">
        <w:rPr>
          <w:lang w:val="en-US"/>
        </w:rPr>
        <w:t xml:space="preserve"> </w:t>
      </w:r>
      <w:r w:rsidRPr="00466AE7">
        <w:t>&gt;=</w:t>
      </w:r>
      <w:r w:rsidR="00745009">
        <w:rPr>
          <w:lang w:val="en-US"/>
        </w:rPr>
        <w:t xml:space="preserve"> </w:t>
      </w:r>
      <w:r w:rsidRPr="00466AE7">
        <w:t>z sai,</w:t>
      </w:r>
      <w:r w:rsidR="00745009">
        <w:rPr>
          <w:lang w:val="en-US"/>
        </w:rPr>
        <w:t xml:space="preserve"> </w:t>
      </w:r>
      <w:r w:rsidRPr="00466AE7">
        <w:t>thì so sánh z</w:t>
      </w:r>
      <w:r w:rsidR="00745009">
        <w:rPr>
          <w:lang w:val="en-US"/>
        </w:rPr>
        <w:t xml:space="preserve"> </w:t>
      </w:r>
      <w:r w:rsidRPr="00466AE7">
        <w:t>&gt;=</w:t>
      </w:r>
      <w:r w:rsidR="00745009">
        <w:rPr>
          <w:lang w:val="en-US"/>
        </w:rPr>
        <w:t xml:space="preserve"> </w:t>
      </w:r>
      <w:r w:rsidRPr="00466AE7">
        <w:t>x? nếu z</w:t>
      </w:r>
      <w:r w:rsidR="00745009">
        <w:rPr>
          <w:lang w:val="en-US"/>
        </w:rPr>
        <w:t xml:space="preserve"> </w:t>
      </w:r>
      <w:r w:rsidRPr="00466AE7">
        <w:t>&gt;=</w:t>
      </w:r>
      <w:r w:rsidR="00745009">
        <w:rPr>
          <w:lang w:val="en-US"/>
        </w:rPr>
        <w:t xml:space="preserve"> </w:t>
      </w:r>
      <w:r w:rsidRPr="00466AE7">
        <w:t>x đúng, khi nào y</w:t>
      </w:r>
      <w:r w:rsidR="00745009">
        <w:rPr>
          <w:lang w:val="en-US"/>
        </w:rPr>
        <w:t xml:space="preserve"> </w:t>
      </w:r>
      <w:r w:rsidRPr="00466AE7">
        <w:t>&gt;=</w:t>
      </w:r>
      <w:r w:rsidR="00745009">
        <w:rPr>
          <w:lang w:val="en-US"/>
        </w:rPr>
        <w:t xml:space="preserve"> </w:t>
      </w:r>
      <w:r w:rsidRPr="00466AE7">
        <w:t>x còn đúng thì x = x - y nếu z</w:t>
      </w:r>
      <w:r w:rsidR="00745009">
        <w:rPr>
          <w:lang w:val="en-US"/>
        </w:rPr>
        <w:t xml:space="preserve"> </w:t>
      </w:r>
      <w:r w:rsidRPr="00466AE7">
        <w:t>&gt;=</w:t>
      </w:r>
      <w:r w:rsidR="00745009">
        <w:rPr>
          <w:lang w:val="en-US"/>
        </w:rPr>
        <w:t xml:space="preserve"> </w:t>
      </w:r>
      <w:r w:rsidRPr="00466AE7">
        <w:t>x sai,  x = x + y cho đến khi z</w:t>
      </w:r>
      <w:r w:rsidR="00745009">
        <w:rPr>
          <w:lang w:val="en-US"/>
        </w:rPr>
        <w:t xml:space="preserve"> </w:t>
      </w:r>
      <w:r w:rsidRPr="00466AE7">
        <w:t>&gt;= x</w:t>
      </w:r>
    </w:p>
    <w:p w14:paraId="5DC4CE5C" w14:textId="2D40201F" w:rsidR="00745009" w:rsidRPr="00466AE7" w:rsidRDefault="00000000" w:rsidP="00466AE7">
      <w:pPr>
        <w:tabs>
          <w:tab w:val="clear" w:pos="105"/>
          <w:tab w:val="clear" w:pos="284"/>
        </w:tabs>
      </w:pPr>
      <w:r w:rsidRPr="00466AE7">
        <w:t>B3:</w:t>
      </w:r>
      <w:r w:rsidR="00745009">
        <w:rPr>
          <w:lang w:val="en-US"/>
        </w:rPr>
        <w:t xml:space="preserve"> </w:t>
      </w:r>
      <w:r w:rsidRPr="00466AE7">
        <w:t>Ghi lại giá trị x sau khi kết thúc chương trình.</w:t>
      </w:r>
    </w:p>
    <w:p w14:paraId="2999DDCF" w14:textId="397E637E" w:rsidR="00056B0C" w:rsidRPr="00745009" w:rsidRDefault="006B30E4" w:rsidP="006B30E4">
      <w:pPr>
        <w:tabs>
          <w:tab w:val="clear" w:pos="105"/>
          <w:tab w:val="clear" w:pos="284"/>
        </w:tabs>
        <w:ind w:left="420" w:firstLine="420"/>
        <w:rPr>
          <w:b/>
          <w:bCs/>
        </w:rPr>
      </w:pPr>
      <w:r>
        <w:rPr>
          <w:rFonts w:eastAsiaTheme="minorEastAsia"/>
          <w:b/>
          <w:bCs/>
          <w:lang w:val="en-US"/>
        </w:rPr>
        <w:lastRenderedPageBreak/>
        <w:t>2.</w:t>
      </w:r>
      <w:r w:rsidR="00745009" w:rsidRPr="00745009">
        <w:rPr>
          <w:b/>
          <w:bCs/>
          <w:lang w:val="en-US"/>
        </w:rPr>
        <w:t xml:space="preserve">2. </w:t>
      </w:r>
      <w:r w:rsidR="00000000" w:rsidRPr="00745009">
        <w:rPr>
          <w:b/>
          <w:bCs/>
        </w:rPr>
        <w:t>Fibonacci Method</w:t>
      </w:r>
    </w:p>
    <w:p w14:paraId="0EDF0C65" w14:textId="77777777" w:rsidR="00056B0C" w:rsidRPr="00466AE7" w:rsidRDefault="00000000" w:rsidP="00466AE7">
      <w:pPr>
        <w:tabs>
          <w:tab w:val="clear" w:pos="105"/>
          <w:tab w:val="clear" w:pos="284"/>
        </w:tabs>
      </w:pPr>
      <w:r w:rsidRPr="00466AE7">
        <w:t>Yêu cầu: Tính giá trị của x mod y nhưng với độ phức tạp nhỏ hơn Remainder</w:t>
      </w:r>
    </w:p>
    <w:p w14:paraId="1DEB2907" w14:textId="77777777" w:rsidR="00056B0C" w:rsidRPr="00466AE7" w:rsidRDefault="00000000" w:rsidP="00466AE7">
      <w:pPr>
        <w:tabs>
          <w:tab w:val="clear" w:pos="105"/>
          <w:tab w:val="clear" w:pos="284"/>
        </w:tabs>
      </w:pPr>
      <w:r w:rsidRPr="00745009">
        <w:rPr>
          <w:b/>
          <w:bCs/>
          <w:i/>
          <w:iCs/>
        </w:rPr>
        <w:t>Input:</w:t>
      </w:r>
      <w:r w:rsidRPr="00466AE7">
        <w:t xml:space="preserve"> Hai số nguyên x, y</w:t>
      </w:r>
    </w:p>
    <w:p w14:paraId="6191BD12" w14:textId="77777777" w:rsidR="00056B0C" w:rsidRPr="00466AE7" w:rsidRDefault="00000000" w:rsidP="00466AE7">
      <w:pPr>
        <w:tabs>
          <w:tab w:val="clear" w:pos="105"/>
          <w:tab w:val="clear" w:pos="284"/>
        </w:tabs>
      </w:pPr>
      <w:r w:rsidRPr="00745009">
        <w:rPr>
          <w:b/>
          <w:bCs/>
          <w:i/>
          <w:iCs/>
        </w:rPr>
        <w:t>Output:</w:t>
      </w:r>
      <w:r w:rsidRPr="00466AE7">
        <w:t xml:space="preserve"> Số dư khi chia x cho y</w:t>
      </w:r>
    </w:p>
    <w:p w14:paraId="2F0F38FA" w14:textId="77777777" w:rsidR="00056B0C" w:rsidRPr="00745009" w:rsidRDefault="00000000" w:rsidP="00466AE7">
      <w:pPr>
        <w:tabs>
          <w:tab w:val="clear" w:pos="105"/>
          <w:tab w:val="clear" w:pos="284"/>
        </w:tabs>
        <w:rPr>
          <w:b/>
          <w:bCs/>
          <w:i/>
          <w:iCs/>
        </w:rPr>
      </w:pPr>
      <w:r w:rsidRPr="00745009">
        <w:rPr>
          <w:b/>
          <w:bCs/>
          <w:i/>
          <w:iCs/>
        </w:rPr>
        <w:t>Lưu đồ thuật toán:</w:t>
      </w:r>
    </w:p>
    <w:p w14:paraId="760995B3" w14:textId="77777777" w:rsidR="00056B0C" w:rsidRPr="00466AE7" w:rsidRDefault="00000000" w:rsidP="00466AE7">
      <w:pPr>
        <w:tabs>
          <w:tab w:val="clear" w:pos="105"/>
          <w:tab w:val="clear" w:pos="284"/>
        </w:tabs>
      </w:pPr>
      <w:r w:rsidRPr="00466AE7">
        <w:drawing>
          <wp:inline distT="0" distB="0" distL="114300" distR="114300" wp14:anchorId="0746F9FC" wp14:editId="48F0F5FD">
            <wp:extent cx="5273675" cy="4986020"/>
            <wp:effectExtent l="0" t="0" r="14605" b="127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9"/>
                    <a:stretch>
                      <a:fillRect/>
                    </a:stretch>
                  </pic:blipFill>
                  <pic:spPr>
                    <a:xfrm>
                      <a:off x="0" y="0"/>
                      <a:ext cx="5273675" cy="4986020"/>
                    </a:xfrm>
                    <a:prstGeom prst="rect">
                      <a:avLst/>
                    </a:prstGeom>
                    <a:noFill/>
                    <a:ln>
                      <a:noFill/>
                    </a:ln>
                  </pic:spPr>
                </pic:pic>
              </a:graphicData>
            </a:graphic>
          </wp:inline>
        </w:drawing>
      </w:r>
    </w:p>
    <w:p w14:paraId="68C0EDC9" w14:textId="77777777" w:rsidR="00056B0C" w:rsidRPr="00745009" w:rsidRDefault="00000000" w:rsidP="00466AE7">
      <w:pPr>
        <w:tabs>
          <w:tab w:val="clear" w:pos="105"/>
          <w:tab w:val="clear" w:pos="284"/>
        </w:tabs>
        <w:rPr>
          <w:b/>
          <w:bCs/>
          <w:i/>
          <w:iCs/>
        </w:rPr>
      </w:pPr>
      <w:r w:rsidRPr="00745009">
        <w:rPr>
          <w:b/>
          <w:bCs/>
          <w:i/>
          <w:iCs/>
        </w:rPr>
        <w:t>Mô tả thuật toán:</w:t>
      </w:r>
    </w:p>
    <w:p w14:paraId="4C6F184D" w14:textId="77777777" w:rsidR="00056B0C" w:rsidRPr="00466AE7" w:rsidRDefault="00000000" w:rsidP="00466AE7">
      <w:pPr>
        <w:tabs>
          <w:tab w:val="clear" w:pos="105"/>
          <w:tab w:val="clear" w:pos="284"/>
        </w:tabs>
      </w:pPr>
      <w:r w:rsidRPr="00466AE7">
        <w:t>B1: Nhập x, y</w:t>
      </w:r>
    </w:p>
    <w:p w14:paraId="5D042B78" w14:textId="77777777" w:rsidR="00056B0C" w:rsidRPr="00466AE7" w:rsidRDefault="00000000" w:rsidP="00466AE7">
      <w:pPr>
        <w:tabs>
          <w:tab w:val="clear" w:pos="105"/>
          <w:tab w:val="clear" w:pos="284"/>
        </w:tabs>
      </w:pPr>
      <w:r w:rsidRPr="00466AE7">
        <w:t>B2: So sánh x &gt;= y(1)</w:t>
      </w:r>
    </w:p>
    <w:p w14:paraId="04049136" w14:textId="77777777" w:rsidR="00056B0C" w:rsidRPr="00466AE7" w:rsidRDefault="00000000" w:rsidP="00466AE7">
      <w:pPr>
        <w:tabs>
          <w:tab w:val="clear" w:pos="105"/>
          <w:tab w:val="clear" w:pos="284"/>
        </w:tabs>
      </w:pPr>
      <w:r w:rsidRPr="00466AE7">
        <w:t>Nếu (1) Đúng</w:t>
      </w:r>
    </w:p>
    <w:p w14:paraId="3E436656" w14:textId="77777777" w:rsidR="00056B0C" w:rsidRPr="00466AE7" w:rsidRDefault="00000000" w:rsidP="00466AE7">
      <w:pPr>
        <w:tabs>
          <w:tab w:val="clear" w:pos="105"/>
          <w:tab w:val="clear" w:pos="284"/>
        </w:tabs>
      </w:pPr>
      <w:r w:rsidRPr="00466AE7">
        <w:t>B3: Gán z = y</w:t>
      </w:r>
    </w:p>
    <w:p w14:paraId="3AB9C10B" w14:textId="77777777" w:rsidR="00056B0C" w:rsidRPr="00466AE7" w:rsidRDefault="00000000" w:rsidP="00466AE7">
      <w:pPr>
        <w:tabs>
          <w:tab w:val="clear" w:pos="105"/>
          <w:tab w:val="clear" w:pos="284"/>
        </w:tabs>
      </w:pPr>
      <w:r w:rsidRPr="00466AE7">
        <w:t>B4: So sánh x &gt;= z(2)</w:t>
      </w:r>
    </w:p>
    <w:p w14:paraId="032F87A2" w14:textId="77777777" w:rsidR="00056B0C" w:rsidRPr="00466AE7" w:rsidRDefault="00000000" w:rsidP="00466AE7">
      <w:pPr>
        <w:tabs>
          <w:tab w:val="clear" w:pos="105"/>
          <w:tab w:val="clear" w:pos="284"/>
        </w:tabs>
      </w:pPr>
      <w:r w:rsidRPr="00466AE7">
        <w:lastRenderedPageBreak/>
        <w:t>Nếu (2) Đúng</w:t>
      </w:r>
    </w:p>
    <w:p w14:paraId="51731403" w14:textId="77777777" w:rsidR="00056B0C" w:rsidRPr="00466AE7" w:rsidRDefault="00000000" w:rsidP="00466AE7">
      <w:pPr>
        <w:tabs>
          <w:tab w:val="clear" w:pos="105"/>
          <w:tab w:val="clear" w:pos="284"/>
        </w:tabs>
        <w:rPr>
          <w:rFonts w:eastAsia="MathJax_Main"/>
        </w:rPr>
      </w:pPr>
      <w:r w:rsidRPr="00466AE7">
        <w:t xml:space="preserve">B5: Gán </w:t>
      </w:r>
      <w:r w:rsidRPr="00466AE7">
        <w:rPr>
          <w:rFonts w:ascii="Cambria Math" w:eastAsia="MathJax_Main" w:hAnsi="Cambria Math" w:cs="Cambria Math"/>
        </w:rPr>
        <w:t>⟨</w:t>
      </w:r>
      <w:r w:rsidRPr="00466AE7">
        <w:rPr>
          <w:rFonts w:eastAsia="MathJax_Main"/>
        </w:rPr>
        <w:t>y ,z</w:t>
      </w:r>
      <w:r w:rsidRPr="00466AE7">
        <w:rPr>
          <w:rFonts w:ascii="Cambria Math" w:eastAsia="MathJax_Main" w:hAnsi="Cambria Math" w:cs="Cambria Math"/>
        </w:rPr>
        <w:t>⟩</w:t>
      </w:r>
      <w:r w:rsidRPr="00466AE7">
        <w:rPr>
          <w:rFonts w:eastAsia="MathJax_Main"/>
        </w:rPr>
        <w:t xml:space="preserve"> = </w:t>
      </w:r>
      <w:r w:rsidRPr="00466AE7">
        <w:rPr>
          <w:rFonts w:ascii="Cambria Math" w:eastAsia="MathJax_Main" w:hAnsi="Cambria Math" w:cs="Cambria Math"/>
        </w:rPr>
        <w:t>⟨</w:t>
      </w:r>
      <w:r w:rsidRPr="00466AE7">
        <w:rPr>
          <w:rFonts w:eastAsia="MathJax_Main"/>
        </w:rPr>
        <w:t>z, y + z</w:t>
      </w:r>
      <w:r w:rsidRPr="00466AE7">
        <w:rPr>
          <w:rFonts w:ascii="Cambria Math" w:eastAsia="MathJax_Main" w:hAnsi="Cambria Math" w:cs="Cambria Math"/>
        </w:rPr>
        <w:t>⟩</w:t>
      </w:r>
      <w:r w:rsidRPr="00466AE7">
        <w:rPr>
          <w:rFonts w:eastAsia="MathJax_Main"/>
        </w:rPr>
        <w:t>. Quay lại bước 4</w:t>
      </w:r>
    </w:p>
    <w:p w14:paraId="46D39FD8" w14:textId="77777777" w:rsidR="00056B0C" w:rsidRPr="00466AE7" w:rsidRDefault="00000000" w:rsidP="00466AE7">
      <w:pPr>
        <w:tabs>
          <w:tab w:val="clear" w:pos="105"/>
          <w:tab w:val="clear" w:pos="284"/>
        </w:tabs>
        <w:rPr>
          <w:rFonts w:eastAsia="MathJax_Main"/>
        </w:rPr>
      </w:pPr>
      <w:r w:rsidRPr="00466AE7">
        <w:rPr>
          <w:rFonts w:eastAsia="MathJax_Main"/>
        </w:rPr>
        <w:t>Nếu (2) Sai</w:t>
      </w:r>
    </w:p>
    <w:p w14:paraId="3FA7E966" w14:textId="77777777" w:rsidR="00056B0C" w:rsidRPr="00466AE7" w:rsidRDefault="00000000" w:rsidP="00466AE7">
      <w:pPr>
        <w:tabs>
          <w:tab w:val="clear" w:pos="105"/>
          <w:tab w:val="clear" w:pos="284"/>
        </w:tabs>
        <w:rPr>
          <w:rFonts w:eastAsia="MathJax_Main"/>
        </w:rPr>
      </w:pPr>
      <w:r w:rsidRPr="00466AE7">
        <w:rPr>
          <w:rFonts w:eastAsia="MathJax_Main"/>
        </w:rPr>
        <w:t>B6: So sánh y &gt;= x(3)</w:t>
      </w:r>
    </w:p>
    <w:p w14:paraId="27B1D648" w14:textId="77777777" w:rsidR="00056B0C" w:rsidRPr="00466AE7" w:rsidRDefault="00000000" w:rsidP="00466AE7">
      <w:pPr>
        <w:tabs>
          <w:tab w:val="clear" w:pos="105"/>
          <w:tab w:val="clear" w:pos="284"/>
        </w:tabs>
        <w:rPr>
          <w:rFonts w:eastAsia="MathJax_Main"/>
        </w:rPr>
      </w:pPr>
      <w:r w:rsidRPr="00466AE7">
        <w:rPr>
          <w:rFonts w:eastAsia="MathJax_Main"/>
        </w:rPr>
        <w:t xml:space="preserve">Nếu (3) Sai </w:t>
      </w:r>
    </w:p>
    <w:p w14:paraId="6C765508" w14:textId="77777777" w:rsidR="00056B0C" w:rsidRPr="00466AE7" w:rsidRDefault="00000000" w:rsidP="00466AE7">
      <w:pPr>
        <w:tabs>
          <w:tab w:val="clear" w:pos="105"/>
          <w:tab w:val="clear" w:pos="284"/>
        </w:tabs>
        <w:rPr>
          <w:rFonts w:eastAsia="MathJax_Main"/>
        </w:rPr>
      </w:pPr>
      <w:r w:rsidRPr="00466AE7">
        <w:rPr>
          <w:rFonts w:eastAsia="MathJax_Main"/>
        </w:rPr>
        <w:t>B7: So sánh x &gt;= y(4)</w:t>
      </w:r>
    </w:p>
    <w:p w14:paraId="12A8FBAF" w14:textId="77777777" w:rsidR="00056B0C" w:rsidRPr="00466AE7" w:rsidRDefault="00000000" w:rsidP="00466AE7">
      <w:pPr>
        <w:tabs>
          <w:tab w:val="clear" w:pos="105"/>
          <w:tab w:val="clear" w:pos="284"/>
        </w:tabs>
        <w:rPr>
          <w:rFonts w:eastAsia="MathJax_Main"/>
        </w:rPr>
      </w:pPr>
      <w:r w:rsidRPr="00466AE7">
        <w:rPr>
          <w:rFonts w:eastAsia="MathJax_Main"/>
        </w:rPr>
        <w:t>Nếu (4) Sai</w:t>
      </w:r>
    </w:p>
    <w:p w14:paraId="77CC3213" w14:textId="77777777" w:rsidR="00056B0C" w:rsidRPr="00466AE7" w:rsidRDefault="00000000" w:rsidP="00466AE7">
      <w:pPr>
        <w:tabs>
          <w:tab w:val="clear" w:pos="105"/>
          <w:tab w:val="clear" w:pos="284"/>
        </w:tabs>
        <w:rPr>
          <w:rFonts w:eastAsia="MathJax_Main"/>
        </w:rPr>
      </w:pPr>
      <w:r w:rsidRPr="00466AE7">
        <w:rPr>
          <w:rFonts w:eastAsia="MathJax_Main"/>
        </w:rPr>
        <w:t>B8: Quay lại B6.</w:t>
      </w:r>
    </w:p>
    <w:p w14:paraId="6FAA0A5F" w14:textId="77777777" w:rsidR="00056B0C" w:rsidRPr="00466AE7" w:rsidRDefault="00000000" w:rsidP="00466AE7">
      <w:pPr>
        <w:tabs>
          <w:tab w:val="clear" w:pos="105"/>
          <w:tab w:val="clear" w:pos="284"/>
        </w:tabs>
        <w:rPr>
          <w:rFonts w:eastAsia="MathJax_Main"/>
        </w:rPr>
      </w:pPr>
      <w:r w:rsidRPr="00466AE7">
        <w:rPr>
          <w:rFonts w:eastAsia="MathJax_Main"/>
        </w:rPr>
        <w:t>Nếu (4) Đúng</w:t>
      </w:r>
    </w:p>
    <w:p w14:paraId="695CC7EF" w14:textId="77777777" w:rsidR="00056B0C" w:rsidRPr="00466AE7" w:rsidRDefault="00000000" w:rsidP="00466AE7">
      <w:pPr>
        <w:tabs>
          <w:tab w:val="clear" w:pos="105"/>
          <w:tab w:val="clear" w:pos="284"/>
        </w:tabs>
        <w:rPr>
          <w:rFonts w:eastAsia="MathJax_Main"/>
        </w:rPr>
      </w:pPr>
      <w:r w:rsidRPr="00466AE7">
        <w:rPr>
          <w:rFonts w:eastAsia="MathJax_Main"/>
        </w:rPr>
        <w:t xml:space="preserve">B9: Gán </w:t>
      </w:r>
      <w:r w:rsidRPr="00466AE7">
        <w:rPr>
          <w:rFonts w:eastAsia="Helvetica"/>
        </w:rPr>
        <w:t xml:space="preserve">x = x - y, </w:t>
      </w:r>
      <w:r w:rsidRPr="00466AE7">
        <w:rPr>
          <w:rFonts w:ascii="Cambria Math" w:eastAsia="MathJax_Main" w:hAnsi="Cambria Math" w:cs="Cambria Math"/>
        </w:rPr>
        <w:t>⟨</w:t>
      </w:r>
      <w:r w:rsidRPr="00466AE7">
        <w:rPr>
          <w:rFonts w:eastAsia="MathJax_Main"/>
        </w:rPr>
        <w:t>y ,z</w:t>
      </w:r>
      <w:r w:rsidRPr="00466AE7">
        <w:rPr>
          <w:rFonts w:ascii="Cambria Math" w:eastAsia="MathJax_Main" w:hAnsi="Cambria Math" w:cs="Cambria Math"/>
        </w:rPr>
        <w:t>⟩</w:t>
      </w:r>
      <w:r w:rsidRPr="00466AE7">
        <w:rPr>
          <w:rFonts w:eastAsia="MathJax_Main"/>
        </w:rPr>
        <w:t xml:space="preserve"> = </w:t>
      </w:r>
      <w:r w:rsidRPr="00466AE7">
        <w:rPr>
          <w:rFonts w:ascii="Cambria Math" w:eastAsia="MathJax_Main" w:hAnsi="Cambria Math" w:cs="Cambria Math"/>
        </w:rPr>
        <w:t>⟨</w:t>
      </w:r>
      <w:r w:rsidRPr="00466AE7">
        <w:rPr>
          <w:rFonts w:eastAsia="MathJax_Main"/>
        </w:rPr>
        <w:t>z - y, y</w:t>
      </w:r>
      <w:r w:rsidRPr="00466AE7">
        <w:rPr>
          <w:rFonts w:ascii="Cambria Math" w:eastAsia="MathJax_Main" w:hAnsi="Cambria Math" w:cs="Cambria Math"/>
        </w:rPr>
        <w:t>⟩</w:t>
      </w:r>
      <w:r w:rsidRPr="00466AE7">
        <w:rPr>
          <w:rFonts w:eastAsia="MathJax_Main"/>
        </w:rPr>
        <w:t>. Quay lại B6</w:t>
      </w:r>
    </w:p>
    <w:p w14:paraId="276F0B8B" w14:textId="77777777" w:rsidR="00056B0C" w:rsidRPr="00466AE7" w:rsidRDefault="00000000" w:rsidP="00466AE7">
      <w:pPr>
        <w:tabs>
          <w:tab w:val="clear" w:pos="105"/>
          <w:tab w:val="clear" w:pos="284"/>
        </w:tabs>
        <w:rPr>
          <w:rFonts w:eastAsia="MathJax_Main"/>
        </w:rPr>
      </w:pPr>
      <w:r w:rsidRPr="00466AE7">
        <w:rPr>
          <w:rFonts w:eastAsia="MathJax_Main"/>
        </w:rPr>
        <w:t>Nếu (3) Đúng</w:t>
      </w:r>
    </w:p>
    <w:p w14:paraId="6A1AA6AA" w14:textId="77777777" w:rsidR="00056B0C" w:rsidRPr="00466AE7" w:rsidRDefault="00000000" w:rsidP="00466AE7">
      <w:pPr>
        <w:tabs>
          <w:tab w:val="clear" w:pos="105"/>
          <w:tab w:val="clear" w:pos="284"/>
        </w:tabs>
        <w:rPr>
          <w:rFonts w:eastAsia="MathJax_Main"/>
        </w:rPr>
      </w:pPr>
      <w:r w:rsidRPr="00466AE7">
        <w:rPr>
          <w:rFonts w:eastAsia="MathJax_Main"/>
        </w:rPr>
        <w:t>B10: Xuất x</w:t>
      </w:r>
    </w:p>
    <w:p w14:paraId="1B78B96D" w14:textId="77777777" w:rsidR="00056B0C" w:rsidRPr="00466AE7" w:rsidRDefault="00000000" w:rsidP="00466AE7">
      <w:pPr>
        <w:tabs>
          <w:tab w:val="clear" w:pos="105"/>
          <w:tab w:val="clear" w:pos="284"/>
        </w:tabs>
        <w:rPr>
          <w:rFonts w:eastAsia="MathJax_Main"/>
        </w:rPr>
      </w:pPr>
      <w:r w:rsidRPr="00466AE7">
        <w:rPr>
          <w:rFonts w:eastAsia="MathJax_Main"/>
        </w:rPr>
        <w:t>Nếu (1) Sai</w:t>
      </w:r>
    </w:p>
    <w:p w14:paraId="016E5322" w14:textId="77777777" w:rsidR="00056B0C" w:rsidRPr="00466AE7" w:rsidRDefault="00000000" w:rsidP="00466AE7">
      <w:pPr>
        <w:tabs>
          <w:tab w:val="clear" w:pos="105"/>
          <w:tab w:val="clear" w:pos="284"/>
        </w:tabs>
        <w:rPr>
          <w:rFonts w:eastAsia="MathJax_Main"/>
        </w:rPr>
      </w:pPr>
      <w:r w:rsidRPr="00466AE7">
        <w:rPr>
          <w:rFonts w:eastAsia="MathJax_Main"/>
        </w:rPr>
        <w:t>B11: Tới B10</w:t>
      </w:r>
    </w:p>
    <w:p w14:paraId="0077EC3D" w14:textId="3488F94E" w:rsidR="00056B0C" w:rsidRPr="00745009" w:rsidRDefault="006B30E4" w:rsidP="006B30E4">
      <w:pPr>
        <w:tabs>
          <w:tab w:val="clear" w:pos="105"/>
          <w:tab w:val="clear" w:pos="284"/>
        </w:tabs>
        <w:ind w:left="420" w:firstLine="420"/>
        <w:rPr>
          <w:b/>
          <w:bCs/>
        </w:rPr>
      </w:pPr>
      <w:r>
        <w:rPr>
          <w:rFonts w:eastAsiaTheme="minorEastAsia"/>
          <w:b/>
          <w:bCs/>
          <w:lang w:val="en-US"/>
        </w:rPr>
        <w:t>2.</w:t>
      </w:r>
      <w:r w:rsidR="00745009" w:rsidRPr="00745009">
        <w:rPr>
          <w:b/>
          <w:bCs/>
          <w:lang w:val="en-US"/>
        </w:rPr>
        <w:t xml:space="preserve">3. </w:t>
      </w:r>
      <w:r w:rsidR="00000000" w:rsidRPr="00745009">
        <w:rPr>
          <w:b/>
          <w:bCs/>
        </w:rPr>
        <w:t>Multiplication and Division</w:t>
      </w:r>
    </w:p>
    <w:p w14:paraId="13AE8C13" w14:textId="77777777" w:rsidR="00056B0C" w:rsidRPr="00466AE7" w:rsidRDefault="00000000" w:rsidP="00466AE7">
      <w:pPr>
        <w:tabs>
          <w:tab w:val="clear" w:pos="105"/>
          <w:tab w:val="clear" w:pos="284"/>
        </w:tabs>
      </w:pPr>
      <w:r w:rsidRPr="00466AE7">
        <w:t>Yêu cầu: Thực hiện phép tính x nhân với phần nguyên y chia z</w:t>
      </w:r>
    </w:p>
    <w:p w14:paraId="2A405E73" w14:textId="77777777" w:rsidR="00056B0C" w:rsidRPr="00466AE7" w:rsidRDefault="00000000" w:rsidP="00466AE7">
      <w:pPr>
        <w:tabs>
          <w:tab w:val="clear" w:pos="105"/>
          <w:tab w:val="clear" w:pos="284"/>
        </w:tabs>
      </w:pPr>
      <w:r w:rsidRPr="00745009">
        <w:rPr>
          <w:b/>
          <w:bCs/>
          <w:i/>
          <w:iCs/>
        </w:rPr>
        <w:t>Input:</w:t>
      </w:r>
      <w:r w:rsidRPr="00466AE7">
        <w:t xml:space="preserve"> Ba số nguyên x, y, z</w:t>
      </w:r>
    </w:p>
    <w:p w14:paraId="02742D0C" w14:textId="33CC5A76" w:rsidR="00056B0C" w:rsidRDefault="00000000" w:rsidP="00466AE7">
      <w:pPr>
        <w:tabs>
          <w:tab w:val="clear" w:pos="105"/>
          <w:tab w:val="clear" w:pos="284"/>
        </w:tabs>
      </w:pPr>
      <w:r w:rsidRPr="00745009">
        <w:rPr>
          <w:b/>
          <w:bCs/>
          <w:i/>
          <w:iCs/>
        </w:rPr>
        <w:t>Output:</w:t>
      </w:r>
      <w:r w:rsidRPr="00466AE7">
        <w:t xml:space="preserve"> Kết quả của phép tính x[/y]</w:t>
      </w:r>
    </w:p>
    <w:p w14:paraId="41B741E6" w14:textId="2E67F703" w:rsidR="00745009" w:rsidRDefault="00745009" w:rsidP="00466AE7">
      <w:pPr>
        <w:tabs>
          <w:tab w:val="clear" w:pos="105"/>
          <w:tab w:val="clear" w:pos="284"/>
        </w:tabs>
      </w:pPr>
    </w:p>
    <w:p w14:paraId="657BFB7D" w14:textId="606BDC99" w:rsidR="00745009" w:rsidRDefault="00745009" w:rsidP="00466AE7">
      <w:pPr>
        <w:tabs>
          <w:tab w:val="clear" w:pos="105"/>
          <w:tab w:val="clear" w:pos="284"/>
        </w:tabs>
      </w:pPr>
    </w:p>
    <w:p w14:paraId="24FAD2E5" w14:textId="45795197" w:rsidR="00745009" w:rsidRDefault="00745009" w:rsidP="00466AE7">
      <w:pPr>
        <w:tabs>
          <w:tab w:val="clear" w:pos="105"/>
          <w:tab w:val="clear" w:pos="284"/>
        </w:tabs>
      </w:pPr>
    </w:p>
    <w:p w14:paraId="5A3BE2BF" w14:textId="4676B1DF" w:rsidR="00745009" w:rsidRDefault="00745009" w:rsidP="00466AE7">
      <w:pPr>
        <w:tabs>
          <w:tab w:val="clear" w:pos="105"/>
          <w:tab w:val="clear" w:pos="284"/>
        </w:tabs>
      </w:pPr>
    </w:p>
    <w:p w14:paraId="529294D9" w14:textId="5C6524B1" w:rsidR="00745009" w:rsidRDefault="00745009" w:rsidP="00466AE7">
      <w:pPr>
        <w:tabs>
          <w:tab w:val="clear" w:pos="105"/>
          <w:tab w:val="clear" w:pos="284"/>
        </w:tabs>
      </w:pPr>
    </w:p>
    <w:p w14:paraId="2F3D8EAA" w14:textId="6796ECF7" w:rsidR="00745009" w:rsidRDefault="00745009" w:rsidP="00466AE7">
      <w:pPr>
        <w:tabs>
          <w:tab w:val="clear" w:pos="105"/>
          <w:tab w:val="clear" w:pos="284"/>
        </w:tabs>
      </w:pPr>
    </w:p>
    <w:p w14:paraId="240DBE70" w14:textId="3E4F8815" w:rsidR="00745009" w:rsidRDefault="00745009" w:rsidP="00466AE7">
      <w:pPr>
        <w:tabs>
          <w:tab w:val="clear" w:pos="105"/>
          <w:tab w:val="clear" w:pos="284"/>
        </w:tabs>
      </w:pPr>
    </w:p>
    <w:p w14:paraId="0C246CB7" w14:textId="6C6B6F36" w:rsidR="00745009" w:rsidRDefault="00745009" w:rsidP="00466AE7">
      <w:pPr>
        <w:tabs>
          <w:tab w:val="clear" w:pos="105"/>
          <w:tab w:val="clear" w:pos="284"/>
        </w:tabs>
      </w:pPr>
    </w:p>
    <w:p w14:paraId="70965670" w14:textId="527EEF36" w:rsidR="00745009" w:rsidRDefault="00745009" w:rsidP="00466AE7">
      <w:pPr>
        <w:tabs>
          <w:tab w:val="clear" w:pos="105"/>
          <w:tab w:val="clear" w:pos="284"/>
        </w:tabs>
      </w:pPr>
    </w:p>
    <w:p w14:paraId="6AABD371" w14:textId="5CDB744F" w:rsidR="00745009" w:rsidRDefault="00745009" w:rsidP="00466AE7">
      <w:pPr>
        <w:tabs>
          <w:tab w:val="clear" w:pos="105"/>
          <w:tab w:val="clear" w:pos="284"/>
        </w:tabs>
      </w:pPr>
    </w:p>
    <w:p w14:paraId="6A09E7DE" w14:textId="19112271" w:rsidR="00745009" w:rsidRDefault="00745009" w:rsidP="00466AE7">
      <w:pPr>
        <w:tabs>
          <w:tab w:val="clear" w:pos="105"/>
          <w:tab w:val="clear" w:pos="284"/>
        </w:tabs>
      </w:pPr>
    </w:p>
    <w:p w14:paraId="41630704" w14:textId="77777777" w:rsidR="00745009" w:rsidRPr="00466AE7" w:rsidRDefault="00745009" w:rsidP="00466AE7">
      <w:pPr>
        <w:tabs>
          <w:tab w:val="clear" w:pos="105"/>
          <w:tab w:val="clear" w:pos="284"/>
        </w:tabs>
      </w:pPr>
    </w:p>
    <w:p w14:paraId="3DF0D73A" w14:textId="77777777" w:rsidR="00056B0C" w:rsidRPr="00745009" w:rsidRDefault="00000000" w:rsidP="00466AE7">
      <w:pPr>
        <w:tabs>
          <w:tab w:val="clear" w:pos="105"/>
          <w:tab w:val="clear" w:pos="284"/>
        </w:tabs>
        <w:rPr>
          <w:b/>
          <w:bCs/>
          <w:i/>
          <w:iCs/>
        </w:rPr>
      </w:pPr>
      <w:r w:rsidRPr="00745009">
        <w:rPr>
          <w:b/>
          <w:bCs/>
          <w:i/>
          <w:iCs/>
        </w:rPr>
        <w:t>Lưu đồ thuật toán:</w:t>
      </w:r>
    </w:p>
    <w:p w14:paraId="5B7D8E32" w14:textId="77777777" w:rsidR="00056B0C" w:rsidRPr="00466AE7" w:rsidRDefault="00000000" w:rsidP="00466AE7">
      <w:pPr>
        <w:tabs>
          <w:tab w:val="clear" w:pos="105"/>
          <w:tab w:val="clear" w:pos="284"/>
        </w:tabs>
      </w:pPr>
      <w:r w:rsidRPr="00466AE7">
        <w:drawing>
          <wp:inline distT="0" distB="0" distL="0" distR="0" wp14:anchorId="5F19C2A6" wp14:editId="6A8F3CAE">
            <wp:extent cx="5599195" cy="7251585"/>
            <wp:effectExtent l="0" t="0" r="1905" b="6985"/>
            <wp:docPr id="32" name="Picture 3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Chart&#10;&#10;Description automatically generated"/>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613419" cy="7270006"/>
                    </a:xfrm>
                    <a:prstGeom prst="rect">
                      <a:avLst/>
                    </a:prstGeom>
                  </pic:spPr>
                </pic:pic>
              </a:graphicData>
            </a:graphic>
          </wp:inline>
        </w:drawing>
      </w:r>
      <w:r w:rsidRPr="00745009">
        <w:rPr>
          <w:b/>
          <w:bCs/>
          <w:i/>
          <w:iCs/>
        </w:rPr>
        <w:t>Mô tả thuật toán:</w:t>
      </w:r>
    </w:p>
    <w:p w14:paraId="7AC4FD36" w14:textId="77777777" w:rsidR="00056B0C" w:rsidRPr="00466AE7" w:rsidRDefault="00000000" w:rsidP="00031F04">
      <w:pPr>
        <w:tabs>
          <w:tab w:val="clear" w:pos="105"/>
          <w:tab w:val="clear" w:pos="284"/>
        </w:tabs>
        <w:ind w:left="420"/>
      </w:pPr>
      <w:r w:rsidRPr="00466AE7">
        <w:t>B1: Nhập x, y, z.</w:t>
      </w:r>
    </w:p>
    <w:p w14:paraId="7232F3C7" w14:textId="77777777" w:rsidR="00056B0C" w:rsidRPr="00466AE7" w:rsidRDefault="00000000" w:rsidP="00031F04">
      <w:pPr>
        <w:tabs>
          <w:tab w:val="clear" w:pos="105"/>
          <w:tab w:val="clear" w:pos="284"/>
        </w:tabs>
        <w:ind w:left="420"/>
        <w:rPr>
          <w:rFonts w:eastAsiaTheme="minorEastAsia"/>
        </w:rPr>
      </w:pPr>
      <w:r w:rsidRPr="00466AE7">
        <w:t xml:space="preserve">B2: Gán </w:t>
      </w:r>
      <m:oMath>
        <m:r>
          <w:rPr>
            <w:rFonts w:ascii="Cambria Math" w:hAnsi="Cambria Math"/>
          </w:rPr>
          <m:t>ω</m:t>
        </m:r>
      </m:oMath>
      <w:r w:rsidRPr="00466AE7">
        <w:rPr>
          <w:rFonts w:eastAsiaTheme="minorEastAsia"/>
        </w:rPr>
        <w:t>=0.</w:t>
      </w:r>
    </w:p>
    <w:p w14:paraId="27BF208A" w14:textId="77777777" w:rsidR="00056B0C" w:rsidRPr="00466AE7" w:rsidRDefault="00000000" w:rsidP="00031F04">
      <w:pPr>
        <w:tabs>
          <w:tab w:val="clear" w:pos="105"/>
          <w:tab w:val="clear" w:pos="284"/>
        </w:tabs>
        <w:ind w:left="420"/>
        <w:rPr>
          <w:rFonts w:eastAsiaTheme="minorEastAsia"/>
        </w:rPr>
      </w:pPr>
      <w:r w:rsidRPr="00466AE7">
        <w:lastRenderedPageBreak/>
        <w:t xml:space="preserve">B3: Nếu y </w:t>
      </w:r>
      <m:oMath>
        <m:r>
          <w:rPr>
            <w:rFonts w:ascii="Cambria Math" w:hAnsi="Cambria Math"/>
          </w:rPr>
          <m:t>≥</m:t>
        </m:r>
      </m:oMath>
      <w:r w:rsidRPr="00466AE7">
        <w:rPr>
          <w:rFonts w:eastAsiaTheme="minorEastAsia"/>
        </w:rPr>
        <w:t xml:space="preserve"> z thì thực hiện bước 4, ngược lại thì thực hiện bước 10.</w:t>
      </w:r>
    </w:p>
    <w:p w14:paraId="6A5022B9" w14:textId="77777777" w:rsidR="00056B0C" w:rsidRPr="00466AE7" w:rsidRDefault="00000000" w:rsidP="00031F04">
      <w:pPr>
        <w:tabs>
          <w:tab w:val="clear" w:pos="105"/>
          <w:tab w:val="clear" w:pos="284"/>
        </w:tabs>
        <w:ind w:left="420"/>
        <w:rPr>
          <w:rFonts w:eastAsiaTheme="minorEastAsia"/>
        </w:rPr>
      </w:pPr>
      <w:r w:rsidRPr="00466AE7">
        <w:rPr>
          <w:rFonts w:eastAsiaTheme="minorEastAsia"/>
        </w:rPr>
        <w:t>B4: Gán l = 1.</w:t>
      </w:r>
    </w:p>
    <w:p w14:paraId="1F51162F" w14:textId="77777777" w:rsidR="00056B0C" w:rsidRPr="00466AE7" w:rsidRDefault="00000000" w:rsidP="00031F04">
      <w:pPr>
        <w:tabs>
          <w:tab w:val="clear" w:pos="105"/>
          <w:tab w:val="clear" w:pos="284"/>
        </w:tabs>
        <w:ind w:left="420"/>
        <w:rPr>
          <w:rFonts w:eastAsiaTheme="minorEastAsia"/>
        </w:rPr>
      </w:pPr>
      <w:r w:rsidRPr="00466AE7">
        <w:rPr>
          <w:rFonts w:eastAsiaTheme="minorEastAsia"/>
        </w:rPr>
        <w:t>B5: Gán l = l + 1.</w:t>
      </w:r>
    </w:p>
    <w:p w14:paraId="04CCD009" w14:textId="77777777" w:rsidR="00056B0C" w:rsidRPr="00466AE7" w:rsidRDefault="00000000" w:rsidP="00031F04">
      <w:pPr>
        <w:tabs>
          <w:tab w:val="clear" w:pos="105"/>
          <w:tab w:val="clear" w:pos="284"/>
        </w:tabs>
        <w:ind w:left="420"/>
        <w:rPr>
          <w:rFonts w:eastAsiaTheme="minorEastAsia"/>
        </w:rPr>
      </w:pPr>
      <w:r w:rsidRPr="00466AE7">
        <w:rPr>
          <w:rFonts w:eastAsiaTheme="minorEastAsia"/>
        </w:rPr>
        <w:drawing>
          <wp:anchor distT="0" distB="0" distL="114300" distR="114300" simplePos="0" relativeHeight="251650560" behindDoc="0" locked="0" layoutInCell="1" allowOverlap="1" wp14:anchorId="02DE32B0" wp14:editId="214B4DC0">
            <wp:simplePos x="0" y="0"/>
            <wp:positionH relativeFrom="column">
              <wp:posOffset>2232025</wp:posOffset>
            </wp:positionH>
            <wp:positionV relativeFrom="paragraph">
              <wp:posOffset>693420</wp:posOffset>
            </wp:positionV>
            <wp:extent cx="2404745" cy="31178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404579" cy="311785"/>
                    </a:xfrm>
                    <a:prstGeom prst="rect">
                      <a:avLst/>
                    </a:prstGeom>
                  </pic:spPr>
                </pic:pic>
              </a:graphicData>
            </a:graphic>
          </wp:anchor>
        </w:drawing>
      </w:r>
      <w:r w:rsidRPr="00466AE7">
        <w:rPr>
          <w:rFonts w:eastAsiaTheme="minorEastAsia"/>
        </w:rPr>
        <w:drawing>
          <wp:anchor distT="0" distB="0" distL="114300" distR="114300" simplePos="0" relativeHeight="251646464" behindDoc="0" locked="0" layoutInCell="1" allowOverlap="1" wp14:anchorId="60F280FD" wp14:editId="524B4A44">
            <wp:simplePos x="0" y="0"/>
            <wp:positionH relativeFrom="column">
              <wp:posOffset>1158240</wp:posOffset>
            </wp:positionH>
            <wp:positionV relativeFrom="paragraph">
              <wp:posOffset>694690</wp:posOffset>
            </wp:positionV>
            <wp:extent cx="358140" cy="311785"/>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a:picLocks noChangeAspect="1"/>
                    </pic:cNvPicPr>
                  </pic:nvPicPr>
                  <pic:blipFill>
                    <a:blip r:embed="rId12">
                      <a:extLst>
                        <a:ext uri="{28A0092B-C50C-407E-A947-70E740481C1C}">
                          <a14:useLocalDpi xmlns:a14="http://schemas.microsoft.com/office/drawing/2010/main" val="0"/>
                        </a:ext>
                      </a:extLst>
                    </a:blip>
                    <a:srcRect l="38511"/>
                    <a:stretch>
                      <a:fillRect/>
                    </a:stretch>
                  </pic:blipFill>
                  <pic:spPr>
                    <a:xfrm>
                      <a:off x="0" y="0"/>
                      <a:ext cx="358140" cy="311785"/>
                    </a:xfrm>
                    <a:prstGeom prst="rect">
                      <a:avLst/>
                    </a:prstGeom>
                    <a:ln>
                      <a:noFill/>
                    </a:ln>
                  </pic:spPr>
                </pic:pic>
              </a:graphicData>
            </a:graphic>
          </wp:anchor>
        </w:drawing>
      </w:r>
      <w:r w:rsidRPr="00466AE7">
        <w:rPr>
          <w:rFonts w:eastAsiaTheme="minorEastAsia"/>
        </w:rPr>
        <w:drawing>
          <wp:anchor distT="0" distB="0" distL="114300" distR="114300" simplePos="0" relativeHeight="251642368" behindDoc="0" locked="0" layoutInCell="1" allowOverlap="1" wp14:anchorId="2D6D032C" wp14:editId="4A1F7B1C">
            <wp:simplePos x="0" y="0"/>
            <wp:positionH relativeFrom="column">
              <wp:posOffset>1160145</wp:posOffset>
            </wp:positionH>
            <wp:positionV relativeFrom="paragraph">
              <wp:posOffset>4445</wp:posOffset>
            </wp:positionV>
            <wp:extent cx="526415" cy="269875"/>
            <wp:effectExtent l="0" t="0" r="6985" b="381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26436" cy="269875"/>
                    </a:xfrm>
                    <a:prstGeom prst="rect">
                      <a:avLst/>
                    </a:prstGeom>
                  </pic:spPr>
                </pic:pic>
              </a:graphicData>
            </a:graphic>
          </wp:anchor>
        </w:drawing>
      </w:r>
      <w:r w:rsidRPr="00466AE7">
        <w:rPr>
          <w:rFonts w:eastAsiaTheme="minorEastAsia"/>
        </w:rPr>
        <w:t xml:space="preserve">B6: Nếu y </w:t>
      </w:r>
      <m:oMath>
        <m:r>
          <w:rPr>
            <w:rFonts w:ascii="Cambria Math" w:eastAsiaTheme="minorEastAsia" w:hAnsi="Cambria Math"/>
          </w:rPr>
          <m:t>&lt;</m:t>
        </m:r>
      </m:oMath>
      <w:r w:rsidRPr="00466AE7">
        <w:rPr>
          <w:rFonts w:eastAsiaTheme="minorEastAsia"/>
        </w:rPr>
        <w:t xml:space="preserve"> </w:t>
      </w:r>
      <w:r w:rsidRPr="00466AE7">
        <w:rPr>
          <w:rFonts w:eastAsiaTheme="minorEastAsia"/>
        </w:rPr>
        <w:tab/>
        <w:t xml:space="preserve">      thì thực hiện bước 7, ngược lại thực hiện bước 5.</w:t>
      </w:r>
    </w:p>
    <w:p w14:paraId="40559D45" w14:textId="77777777" w:rsidR="00056B0C" w:rsidRPr="00466AE7" w:rsidRDefault="00000000" w:rsidP="00031F04">
      <w:pPr>
        <w:tabs>
          <w:tab w:val="clear" w:pos="105"/>
          <w:tab w:val="clear" w:pos="284"/>
        </w:tabs>
        <w:ind w:left="420"/>
        <w:rPr>
          <w:rFonts w:eastAsiaTheme="minorEastAsia"/>
        </w:rPr>
      </w:pPr>
      <w:r w:rsidRPr="00466AE7">
        <w:rPr>
          <w:rFonts w:eastAsiaTheme="minorEastAsia"/>
        </w:rPr>
        <w:t xml:space="preserve">B7: Nếu y </w:t>
      </w:r>
      <m:oMath>
        <m:r>
          <w:rPr>
            <w:rFonts w:ascii="Cambria Math" w:eastAsiaTheme="minorEastAsia" w:hAnsi="Cambria Math"/>
          </w:rPr>
          <m:t>≥</m:t>
        </m:r>
      </m:oMath>
      <w:r w:rsidRPr="00466AE7">
        <w:rPr>
          <w:rFonts w:eastAsiaTheme="minorEastAsia"/>
        </w:rPr>
        <w:t xml:space="preserve"> </w:t>
      </w:r>
      <w:r w:rsidRPr="00466AE7">
        <w:rPr>
          <w:rFonts w:eastAsiaTheme="minorEastAsia"/>
        </w:rPr>
        <w:tab/>
        <w:t xml:space="preserve">   thì gán             =</w:t>
      </w:r>
      <w:r w:rsidRPr="00466AE7">
        <w:rPr>
          <w:rFonts w:eastAsiaTheme="minorEastAsia"/>
        </w:rPr>
        <w:tab/>
      </w:r>
      <w:r w:rsidRPr="00466AE7">
        <w:rPr>
          <w:rFonts w:eastAsiaTheme="minorEastAsia"/>
        </w:rPr>
        <w:tab/>
        <w:t xml:space="preserve">     .</w:t>
      </w:r>
    </w:p>
    <w:p w14:paraId="2F7F3C28" w14:textId="77777777" w:rsidR="00056B0C" w:rsidRPr="00466AE7" w:rsidRDefault="00000000" w:rsidP="00031F04">
      <w:pPr>
        <w:tabs>
          <w:tab w:val="clear" w:pos="105"/>
          <w:tab w:val="clear" w:pos="284"/>
        </w:tabs>
        <w:ind w:left="420"/>
        <w:rPr>
          <w:rFonts w:eastAsiaTheme="minorEastAsia"/>
        </w:rPr>
      </w:pPr>
      <w:r w:rsidRPr="00466AE7">
        <w:rPr>
          <w:rFonts w:eastAsiaTheme="minorEastAsia"/>
        </w:rPr>
        <w:t>B8: Gán l = l – 1.</w:t>
      </w:r>
    </w:p>
    <w:p w14:paraId="3F338713" w14:textId="77777777" w:rsidR="00056B0C" w:rsidRPr="00466AE7" w:rsidRDefault="00000000" w:rsidP="00031F04">
      <w:pPr>
        <w:tabs>
          <w:tab w:val="clear" w:pos="105"/>
          <w:tab w:val="clear" w:pos="284"/>
        </w:tabs>
        <w:ind w:left="420"/>
        <w:rPr>
          <w:rFonts w:eastAsiaTheme="minorEastAsia"/>
        </w:rPr>
      </w:pPr>
      <w:r w:rsidRPr="00466AE7">
        <w:rPr>
          <w:rFonts w:eastAsiaTheme="minorEastAsia"/>
        </w:rPr>
        <w:t>B9: Nếu l = 1 thì thực hiện bước 10, ngược lại thì trở lại thực hiện bước 7.</w:t>
      </w:r>
    </w:p>
    <w:p w14:paraId="36D1B4C0" w14:textId="77777777" w:rsidR="00056B0C" w:rsidRPr="00466AE7" w:rsidRDefault="00000000" w:rsidP="00031F04">
      <w:pPr>
        <w:tabs>
          <w:tab w:val="clear" w:pos="105"/>
          <w:tab w:val="clear" w:pos="284"/>
        </w:tabs>
        <w:ind w:firstLine="420"/>
        <w:rPr>
          <w:rFonts w:eastAsiaTheme="minorEastAsia"/>
        </w:rPr>
      </w:pPr>
      <w:r w:rsidRPr="00466AE7">
        <w:rPr>
          <w:rFonts w:eastAsiaTheme="minorEastAsia"/>
        </w:rPr>
        <w:t xml:space="preserve">B10: In ra giá trị của </w:t>
      </w:r>
      <m:oMath>
        <m:r>
          <w:rPr>
            <w:rFonts w:ascii="Cambria Math" w:eastAsiaTheme="minorEastAsia" w:hAnsi="Cambria Math"/>
          </w:rPr>
          <m:t>ω</m:t>
        </m:r>
      </m:oMath>
      <w:r w:rsidRPr="00466AE7">
        <w:rPr>
          <w:rFonts w:eastAsiaTheme="minorEastAsia"/>
        </w:rPr>
        <w:t>, kết thúc chương trình.</w:t>
      </w:r>
    </w:p>
    <w:p w14:paraId="26100337" w14:textId="4F94DBFB" w:rsidR="00056B0C" w:rsidRPr="00745009" w:rsidRDefault="006B30E4" w:rsidP="006B30E4">
      <w:pPr>
        <w:tabs>
          <w:tab w:val="clear" w:pos="105"/>
          <w:tab w:val="clear" w:pos="284"/>
        </w:tabs>
        <w:ind w:left="420" w:firstLine="420"/>
        <w:rPr>
          <w:b/>
          <w:bCs/>
        </w:rPr>
      </w:pPr>
      <w:r>
        <w:rPr>
          <w:rFonts w:eastAsiaTheme="minorEastAsia"/>
          <w:b/>
          <w:bCs/>
          <w:lang w:val="en-US"/>
        </w:rPr>
        <w:t>2.</w:t>
      </w:r>
      <w:r w:rsidR="00745009" w:rsidRPr="00745009">
        <w:rPr>
          <w:b/>
          <w:bCs/>
          <w:lang w:val="en-US"/>
        </w:rPr>
        <w:t xml:space="preserve">4. </w:t>
      </w:r>
      <w:r w:rsidR="00000000" w:rsidRPr="00745009">
        <w:rPr>
          <w:b/>
          <w:bCs/>
        </w:rPr>
        <w:t>Greatest Common Divisors</w:t>
      </w:r>
    </w:p>
    <w:p w14:paraId="4F582A2C" w14:textId="77777777" w:rsidR="00056B0C" w:rsidRPr="00466AE7" w:rsidRDefault="00000000" w:rsidP="00466AE7">
      <w:pPr>
        <w:tabs>
          <w:tab w:val="clear" w:pos="105"/>
          <w:tab w:val="clear" w:pos="284"/>
        </w:tabs>
      </w:pPr>
      <w:r w:rsidRPr="00466AE7">
        <w:t>Yêu cầu: Tìm ước chung lớn nhất của x và y</w:t>
      </w:r>
    </w:p>
    <w:p w14:paraId="0456C7FC" w14:textId="77777777" w:rsidR="00056B0C" w:rsidRPr="00466AE7" w:rsidRDefault="00000000" w:rsidP="00466AE7">
      <w:pPr>
        <w:tabs>
          <w:tab w:val="clear" w:pos="105"/>
          <w:tab w:val="clear" w:pos="284"/>
        </w:tabs>
      </w:pPr>
      <w:r w:rsidRPr="00745009">
        <w:rPr>
          <w:b/>
          <w:bCs/>
          <w:i/>
          <w:iCs/>
        </w:rPr>
        <w:t>Input:</w:t>
      </w:r>
      <w:r w:rsidRPr="00466AE7">
        <w:t xml:space="preserve"> Hai số nguyên của x, y</w:t>
      </w:r>
    </w:p>
    <w:p w14:paraId="1042B48A" w14:textId="77777777" w:rsidR="00056B0C" w:rsidRPr="00466AE7" w:rsidRDefault="00000000" w:rsidP="00466AE7">
      <w:pPr>
        <w:tabs>
          <w:tab w:val="clear" w:pos="105"/>
          <w:tab w:val="clear" w:pos="284"/>
        </w:tabs>
      </w:pPr>
      <w:r w:rsidRPr="00745009">
        <w:rPr>
          <w:b/>
          <w:bCs/>
          <w:i/>
          <w:iCs/>
        </w:rPr>
        <w:t>Output:</w:t>
      </w:r>
      <w:r w:rsidRPr="00466AE7">
        <w:t xml:space="preserve"> Ước chung lớn nhất của x và y</w:t>
      </w:r>
    </w:p>
    <w:p w14:paraId="01A47E89" w14:textId="77777777" w:rsidR="00745009" w:rsidRDefault="00745009" w:rsidP="00466AE7">
      <w:pPr>
        <w:tabs>
          <w:tab w:val="clear" w:pos="105"/>
          <w:tab w:val="clear" w:pos="284"/>
        </w:tabs>
        <w:rPr>
          <w:b/>
          <w:bCs/>
          <w:i/>
          <w:iCs/>
        </w:rPr>
      </w:pPr>
    </w:p>
    <w:p w14:paraId="2076D250" w14:textId="77777777" w:rsidR="00745009" w:rsidRDefault="00745009" w:rsidP="00466AE7">
      <w:pPr>
        <w:tabs>
          <w:tab w:val="clear" w:pos="105"/>
          <w:tab w:val="clear" w:pos="284"/>
        </w:tabs>
        <w:rPr>
          <w:b/>
          <w:bCs/>
          <w:i/>
          <w:iCs/>
        </w:rPr>
      </w:pPr>
    </w:p>
    <w:p w14:paraId="06864895" w14:textId="77777777" w:rsidR="00745009" w:rsidRDefault="00745009" w:rsidP="00466AE7">
      <w:pPr>
        <w:tabs>
          <w:tab w:val="clear" w:pos="105"/>
          <w:tab w:val="clear" w:pos="284"/>
        </w:tabs>
        <w:rPr>
          <w:b/>
          <w:bCs/>
          <w:i/>
          <w:iCs/>
        </w:rPr>
      </w:pPr>
    </w:p>
    <w:p w14:paraId="243A9206" w14:textId="77777777" w:rsidR="00745009" w:rsidRDefault="00745009" w:rsidP="00466AE7">
      <w:pPr>
        <w:tabs>
          <w:tab w:val="clear" w:pos="105"/>
          <w:tab w:val="clear" w:pos="284"/>
        </w:tabs>
        <w:rPr>
          <w:b/>
          <w:bCs/>
          <w:i/>
          <w:iCs/>
        </w:rPr>
      </w:pPr>
    </w:p>
    <w:p w14:paraId="11A754CD" w14:textId="77777777" w:rsidR="00745009" w:rsidRDefault="00745009" w:rsidP="00466AE7">
      <w:pPr>
        <w:tabs>
          <w:tab w:val="clear" w:pos="105"/>
          <w:tab w:val="clear" w:pos="284"/>
        </w:tabs>
        <w:rPr>
          <w:b/>
          <w:bCs/>
          <w:i/>
          <w:iCs/>
        </w:rPr>
      </w:pPr>
    </w:p>
    <w:p w14:paraId="7E9CBF2B" w14:textId="77777777" w:rsidR="00745009" w:rsidRDefault="00745009" w:rsidP="00466AE7">
      <w:pPr>
        <w:tabs>
          <w:tab w:val="clear" w:pos="105"/>
          <w:tab w:val="clear" w:pos="284"/>
        </w:tabs>
        <w:rPr>
          <w:b/>
          <w:bCs/>
          <w:i/>
          <w:iCs/>
        </w:rPr>
      </w:pPr>
    </w:p>
    <w:p w14:paraId="766AFC28" w14:textId="77777777" w:rsidR="00745009" w:rsidRDefault="00745009" w:rsidP="00466AE7">
      <w:pPr>
        <w:tabs>
          <w:tab w:val="clear" w:pos="105"/>
          <w:tab w:val="clear" w:pos="284"/>
        </w:tabs>
        <w:rPr>
          <w:b/>
          <w:bCs/>
          <w:i/>
          <w:iCs/>
        </w:rPr>
      </w:pPr>
    </w:p>
    <w:p w14:paraId="3A98D999" w14:textId="77777777" w:rsidR="00745009" w:rsidRDefault="00745009" w:rsidP="00466AE7">
      <w:pPr>
        <w:tabs>
          <w:tab w:val="clear" w:pos="105"/>
          <w:tab w:val="clear" w:pos="284"/>
        </w:tabs>
        <w:rPr>
          <w:b/>
          <w:bCs/>
          <w:i/>
          <w:iCs/>
        </w:rPr>
      </w:pPr>
    </w:p>
    <w:p w14:paraId="0511F894" w14:textId="77777777" w:rsidR="00745009" w:rsidRDefault="00745009" w:rsidP="00466AE7">
      <w:pPr>
        <w:tabs>
          <w:tab w:val="clear" w:pos="105"/>
          <w:tab w:val="clear" w:pos="284"/>
        </w:tabs>
        <w:rPr>
          <w:b/>
          <w:bCs/>
          <w:i/>
          <w:iCs/>
        </w:rPr>
      </w:pPr>
    </w:p>
    <w:p w14:paraId="68A3F07D" w14:textId="77777777" w:rsidR="00745009" w:rsidRDefault="00745009" w:rsidP="00466AE7">
      <w:pPr>
        <w:tabs>
          <w:tab w:val="clear" w:pos="105"/>
          <w:tab w:val="clear" w:pos="284"/>
        </w:tabs>
        <w:rPr>
          <w:b/>
          <w:bCs/>
          <w:i/>
          <w:iCs/>
        </w:rPr>
      </w:pPr>
    </w:p>
    <w:p w14:paraId="6C3DB8BD" w14:textId="77777777" w:rsidR="00745009" w:rsidRDefault="00745009" w:rsidP="00466AE7">
      <w:pPr>
        <w:tabs>
          <w:tab w:val="clear" w:pos="105"/>
          <w:tab w:val="clear" w:pos="284"/>
        </w:tabs>
        <w:rPr>
          <w:b/>
          <w:bCs/>
          <w:i/>
          <w:iCs/>
        </w:rPr>
      </w:pPr>
    </w:p>
    <w:p w14:paraId="6FCFBBDC" w14:textId="77777777" w:rsidR="00745009" w:rsidRDefault="00745009" w:rsidP="00466AE7">
      <w:pPr>
        <w:tabs>
          <w:tab w:val="clear" w:pos="105"/>
          <w:tab w:val="clear" w:pos="284"/>
        </w:tabs>
        <w:rPr>
          <w:b/>
          <w:bCs/>
          <w:i/>
          <w:iCs/>
        </w:rPr>
      </w:pPr>
    </w:p>
    <w:p w14:paraId="75E9548B" w14:textId="77777777" w:rsidR="00745009" w:rsidRDefault="00745009" w:rsidP="00466AE7">
      <w:pPr>
        <w:tabs>
          <w:tab w:val="clear" w:pos="105"/>
          <w:tab w:val="clear" w:pos="284"/>
        </w:tabs>
        <w:rPr>
          <w:b/>
          <w:bCs/>
          <w:i/>
          <w:iCs/>
        </w:rPr>
      </w:pPr>
    </w:p>
    <w:p w14:paraId="7F06BE02" w14:textId="77777777" w:rsidR="00745009" w:rsidRDefault="00745009" w:rsidP="00466AE7">
      <w:pPr>
        <w:tabs>
          <w:tab w:val="clear" w:pos="105"/>
          <w:tab w:val="clear" w:pos="284"/>
        </w:tabs>
        <w:rPr>
          <w:b/>
          <w:bCs/>
          <w:i/>
          <w:iCs/>
        </w:rPr>
      </w:pPr>
    </w:p>
    <w:p w14:paraId="72CAAF14" w14:textId="77777777" w:rsidR="00745009" w:rsidRDefault="00745009" w:rsidP="00466AE7">
      <w:pPr>
        <w:tabs>
          <w:tab w:val="clear" w:pos="105"/>
          <w:tab w:val="clear" w:pos="284"/>
        </w:tabs>
        <w:rPr>
          <w:b/>
          <w:bCs/>
          <w:i/>
          <w:iCs/>
        </w:rPr>
      </w:pPr>
    </w:p>
    <w:p w14:paraId="6A14C921" w14:textId="01108BAA" w:rsidR="00056B0C" w:rsidRPr="00745009" w:rsidRDefault="00000000" w:rsidP="00466AE7">
      <w:pPr>
        <w:tabs>
          <w:tab w:val="clear" w:pos="105"/>
          <w:tab w:val="clear" w:pos="284"/>
        </w:tabs>
        <w:rPr>
          <w:b/>
          <w:bCs/>
          <w:i/>
          <w:iCs/>
        </w:rPr>
      </w:pPr>
      <w:r w:rsidRPr="00745009">
        <w:rPr>
          <w:b/>
          <w:bCs/>
          <w:i/>
          <w:iCs/>
        </w:rPr>
        <w:lastRenderedPageBreak/>
        <w:t>Lưu đồ thuật toán:</w:t>
      </w:r>
    </w:p>
    <w:p w14:paraId="3A74DD44" w14:textId="77777777" w:rsidR="00056B0C" w:rsidRPr="00466AE7" w:rsidRDefault="00000000" w:rsidP="00466AE7">
      <w:pPr>
        <w:tabs>
          <w:tab w:val="clear" w:pos="105"/>
          <w:tab w:val="clear" w:pos="284"/>
        </w:tabs>
      </w:pPr>
      <w:r w:rsidRPr="00466AE7">
        <w:drawing>
          <wp:inline distT="0" distB="0" distL="114300" distR="114300" wp14:anchorId="34C2CFFE" wp14:editId="09D99A6F">
            <wp:extent cx="4161255" cy="8327570"/>
            <wp:effectExtent l="0" t="0" r="0" b="0"/>
            <wp:docPr id="13" name="Picture 13" descr="Chart,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radar chart&#10;&#10;Description automatically generated"/>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4166885" cy="8338837"/>
                    </a:xfrm>
                    <a:prstGeom prst="rect">
                      <a:avLst/>
                    </a:prstGeom>
                  </pic:spPr>
                </pic:pic>
              </a:graphicData>
            </a:graphic>
          </wp:inline>
        </w:drawing>
      </w:r>
    </w:p>
    <w:p w14:paraId="30595138" w14:textId="77777777" w:rsidR="00056B0C" w:rsidRPr="00745009" w:rsidRDefault="00000000" w:rsidP="00466AE7">
      <w:pPr>
        <w:tabs>
          <w:tab w:val="clear" w:pos="105"/>
          <w:tab w:val="clear" w:pos="284"/>
        </w:tabs>
        <w:rPr>
          <w:b/>
          <w:bCs/>
          <w:i/>
          <w:iCs/>
        </w:rPr>
      </w:pPr>
      <w:r w:rsidRPr="00745009">
        <w:rPr>
          <w:b/>
          <w:bCs/>
          <w:i/>
          <w:iCs/>
        </w:rPr>
        <w:lastRenderedPageBreak/>
        <w:t>Mô tả thuật toán:</w:t>
      </w:r>
    </w:p>
    <w:p w14:paraId="6D8DB12D" w14:textId="77777777" w:rsidR="00056B0C" w:rsidRPr="00466AE7" w:rsidRDefault="00000000" w:rsidP="00031F04">
      <w:pPr>
        <w:tabs>
          <w:tab w:val="clear" w:pos="105"/>
          <w:tab w:val="clear" w:pos="284"/>
        </w:tabs>
        <w:ind w:left="420"/>
        <w:rPr>
          <w:rFonts w:eastAsiaTheme="minorEastAsia"/>
        </w:rPr>
      </w:pPr>
      <w:r w:rsidRPr="00466AE7">
        <w:rPr>
          <w:rFonts w:eastAsiaTheme="minorEastAsia"/>
        </w:rPr>
        <w:t xml:space="preserve">B1: Nhập vào x, y ( với x &gt; 0, y </w:t>
      </w:r>
      <m:oMath>
        <m:r>
          <w:rPr>
            <w:rFonts w:ascii="Cambria Math" w:eastAsiaTheme="minorEastAsia" w:hAnsi="Cambria Math"/>
          </w:rPr>
          <m:t>≥</m:t>
        </m:r>
      </m:oMath>
      <w:r w:rsidRPr="00466AE7">
        <w:rPr>
          <w:rFonts w:eastAsiaTheme="minorEastAsia"/>
        </w:rPr>
        <w:t xml:space="preserve"> 0).</w:t>
      </w:r>
    </w:p>
    <w:p w14:paraId="6FD2F166" w14:textId="77777777" w:rsidR="00056B0C" w:rsidRPr="00466AE7" w:rsidRDefault="00000000" w:rsidP="00031F04">
      <w:pPr>
        <w:tabs>
          <w:tab w:val="clear" w:pos="105"/>
          <w:tab w:val="clear" w:pos="284"/>
        </w:tabs>
        <w:ind w:left="420"/>
        <w:rPr>
          <w:rFonts w:eastAsiaTheme="minorEastAsia"/>
        </w:rPr>
      </w:pPr>
      <w:r w:rsidRPr="00466AE7">
        <w:rPr>
          <w:rFonts w:eastAsiaTheme="minorEastAsia"/>
        </w:rPr>
        <w:t>B2: Gán z = y.</w:t>
      </w:r>
    </w:p>
    <w:p w14:paraId="0A83BF2F" w14:textId="77777777" w:rsidR="00056B0C" w:rsidRPr="00466AE7" w:rsidRDefault="00000000" w:rsidP="00031F04">
      <w:pPr>
        <w:tabs>
          <w:tab w:val="clear" w:pos="105"/>
          <w:tab w:val="clear" w:pos="284"/>
        </w:tabs>
        <w:ind w:left="420"/>
        <w:rPr>
          <w:rFonts w:eastAsiaTheme="minorEastAsia"/>
        </w:rPr>
      </w:pPr>
      <w:r w:rsidRPr="00466AE7">
        <w:rPr>
          <w:rFonts w:eastAsiaTheme="minorEastAsia"/>
        </w:rPr>
        <w:t>B3: Gán z = z + z.</w:t>
      </w:r>
    </w:p>
    <w:p w14:paraId="7B4A1B8D" w14:textId="77777777" w:rsidR="00056B0C" w:rsidRPr="00466AE7" w:rsidRDefault="00000000" w:rsidP="00031F04">
      <w:pPr>
        <w:tabs>
          <w:tab w:val="clear" w:pos="105"/>
          <w:tab w:val="clear" w:pos="284"/>
        </w:tabs>
        <w:ind w:left="420"/>
        <w:rPr>
          <w:rFonts w:eastAsiaTheme="minorEastAsia"/>
        </w:rPr>
      </w:pPr>
      <w:r w:rsidRPr="00466AE7">
        <w:rPr>
          <w:rFonts w:eastAsiaTheme="minorEastAsia"/>
        </w:rPr>
        <w:t xml:space="preserve">B4: Nếu y </w:t>
      </w:r>
      <m:oMath>
        <m:r>
          <w:rPr>
            <w:rFonts w:ascii="Cambria Math" w:eastAsiaTheme="minorEastAsia" w:hAnsi="Cambria Math"/>
          </w:rPr>
          <m:t>≥</m:t>
        </m:r>
      </m:oMath>
      <w:r w:rsidRPr="00466AE7">
        <w:rPr>
          <w:rFonts w:eastAsiaTheme="minorEastAsia"/>
        </w:rPr>
        <w:t xml:space="preserve"> z thì thực hiện bước 12, ngược lại thực hiện bước 5</w:t>
      </w:r>
    </w:p>
    <w:p w14:paraId="650FFA3D" w14:textId="77777777" w:rsidR="00056B0C" w:rsidRPr="00466AE7" w:rsidRDefault="00000000" w:rsidP="00031F04">
      <w:pPr>
        <w:tabs>
          <w:tab w:val="clear" w:pos="105"/>
          <w:tab w:val="clear" w:pos="284"/>
        </w:tabs>
        <w:ind w:left="420"/>
        <w:rPr>
          <w:rFonts w:eastAsiaTheme="minorEastAsia"/>
        </w:rPr>
      </w:pPr>
      <w:r w:rsidRPr="00466AE7">
        <w:rPr>
          <w:rFonts w:eastAsiaTheme="minorEastAsia"/>
        </w:rPr>
        <w:t xml:space="preserve">B5: Nếu x </w:t>
      </w:r>
      <m:oMath>
        <m:r>
          <w:rPr>
            <w:rFonts w:ascii="Cambria Math" w:eastAsiaTheme="minorEastAsia" w:hAnsi="Cambria Math"/>
          </w:rPr>
          <m:t>≥</m:t>
        </m:r>
      </m:oMath>
      <w:r w:rsidRPr="00466AE7">
        <w:rPr>
          <w:rFonts w:eastAsiaTheme="minorEastAsia"/>
        </w:rPr>
        <w:t xml:space="preserve"> z thì gán x = x – y.</w:t>
      </w:r>
    </w:p>
    <w:p w14:paraId="30FFE67B" w14:textId="6BD6D42D" w:rsidR="00056B0C" w:rsidRPr="00466AE7" w:rsidRDefault="00031F04" w:rsidP="00031F04">
      <w:pPr>
        <w:tabs>
          <w:tab w:val="clear" w:pos="105"/>
          <w:tab w:val="clear" w:pos="284"/>
        </w:tabs>
        <w:ind w:left="420"/>
        <w:rPr>
          <w:rFonts w:eastAsiaTheme="minorEastAsia"/>
        </w:rPr>
      </w:pPr>
      <w:r w:rsidRPr="00466AE7">
        <w:rPr>
          <w:rFonts w:eastAsiaTheme="minorEastAsia"/>
        </w:rPr>
        <w:drawing>
          <wp:anchor distT="0" distB="0" distL="114300" distR="114300" simplePos="0" relativeHeight="251655680" behindDoc="0" locked="0" layoutInCell="1" allowOverlap="1" wp14:anchorId="3A0B6A9E" wp14:editId="480274B6">
            <wp:simplePos x="0" y="0"/>
            <wp:positionH relativeFrom="column">
              <wp:posOffset>950595</wp:posOffset>
            </wp:positionH>
            <wp:positionV relativeFrom="paragraph">
              <wp:posOffset>280035</wp:posOffset>
            </wp:positionV>
            <wp:extent cx="1947545" cy="274955"/>
            <wp:effectExtent l="0" t="0" r="0" b="14605"/>
            <wp:wrapNone/>
            <wp:docPr id="33" name="Picture 3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A picture containing text&#10;&#10;Description automatically generated"/>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947545" cy="274955"/>
                    </a:xfrm>
                    <a:prstGeom prst="rect">
                      <a:avLst/>
                    </a:prstGeom>
                  </pic:spPr>
                </pic:pic>
              </a:graphicData>
            </a:graphic>
          </wp:anchor>
        </w:drawing>
      </w:r>
      <w:r w:rsidR="00000000" w:rsidRPr="00466AE7">
        <w:rPr>
          <w:rFonts w:eastAsiaTheme="minorEastAsia"/>
        </w:rPr>
        <w:t xml:space="preserve">B6: Nếu x </w:t>
      </w:r>
      <m:oMath>
        <m:r>
          <w:rPr>
            <w:rFonts w:ascii="Cambria Math" w:eastAsiaTheme="minorEastAsia" w:hAnsi="Cambria Math"/>
          </w:rPr>
          <m:t>≥</m:t>
        </m:r>
      </m:oMath>
      <w:r w:rsidR="00000000" w:rsidRPr="00466AE7">
        <w:rPr>
          <w:rFonts w:eastAsiaTheme="minorEastAsia"/>
        </w:rPr>
        <w:t xml:space="preserve"> y thì gán x = x – y.</w:t>
      </w:r>
    </w:p>
    <w:p w14:paraId="6439BADF" w14:textId="0498A3FE" w:rsidR="00056B0C" w:rsidRPr="00466AE7" w:rsidRDefault="00000000" w:rsidP="00031F04">
      <w:pPr>
        <w:tabs>
          <w:tab w:val="clear" w:pos="105"/>
          <w:tab w:val="clear" w:pos="284"/>
        </w:tabs>
        <w:ind w:left="420"/>
        <w:rPr>
          <w:rFonts w:eastAsiaTheme="minorEastAsia"/>
        </w:rPr>
      </w:pPr>
      <w:r w:rsidRPr="00466AE7">
        <w:rPr>
          <w:rFonts w:eastAsiaTheme="minorEastAsia"/>
        </w:rPr>
        <w:t>B7: Gán         =</w:t>
      </w:r>
      <w:r w:rsidRPr="00466AE7">
        <w:rPr>
          <w:rFonts w:eastAsiaTheme="minorEastAsia"/>
        </w:rPr>
        <w:tab/>
      </w:r>
      <w:r w:rsidRPr="00466AE7">
        <w:rPr>
          <w:rFonts w:eastAsiaTheme="minorEastAsia"/>
        </w:rPr>
        <w:tab/>
        <w:t xml:space="preserve">  .</w:t>
      </w:r>
    </w:p>
    <w:p w14:paraId="15C2F413" w14:textId="3B1BA55B" w:rsidR="00056B0C" w:rsidRPr="00466AE7" w:rsidRDefault="00031F04" w:rsidP="00031F04">
      <w:pPr>
        <w:tabs>
          <w:tab w:val="clear" w:pos="105"/>
          <w:tab w:val="clear" w:pos="284"/>
        </w:tabs>
        <w:ind w:left="420"/>
        <w:rPr>
          <w:rFonts w:eastAsiaTheme="minorEastAsia"/>
        </w:rPr>
      </w:pPr>
      <w:r w:rsidRPr="00466AE7">
        <w:rPr>
          <w:rFonts w:eastAsiaTheme="minorEastAsia"/>
        </w:rPr>
        <w:drawing>
          <wp:anchor distT="0" distB="0" distL="114300" distR="114300" simplePos="0" relativeHeight="251674112" behindDoc="0" locked="0" layoutInCell="1" allowOverlap="1" wp14:anchorId="7658C076" wp14:editId="77276E50">
            <wp:simplePos x="0" y="0"/>
            <wp:positionH relativeFrom="column">
              <wp:posOffset>1787525</wp:posOffset>
            </wp:positionH>
            <wp:positionV relativeFrom="paragraph">
              <wp:posOffset>600075</wp:posOffset>
            </wp:positionV>
            <wp:extent cx="681990" cy="290830"/>
            <wp:effectExtent l="0" t="0" r="0" b="1397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81990" cy="290830"/>
                    </a:xfrm>
                    <a:prstGeom prst="rect">
                      <a:avLst/>
                    </a:prstGeom>
                  </pic:spPr>
                </pic:pic>
              </a:graphicData>
            </a:graphic>
          </wp:anchor>
        </w:drawing>
      </w:r>
      <w:r w:rsidRPr="00466AE7">
        <w:rPr>
          <w:rFonts w:eastAsiaTheme="minorEastAsia"/>
        </w:rPr>
        <w:drawing>
          <wp:anchor distT="0" distB="0" distL="114300" distR="114300" simplePos="0" relativeHeight="251665920" behindDoc="0" locked="0" layoutInCell="1" allowOverlap="1" wp14:anchorId="360AE6F0" wp14:editId="1ECA6ACE">
            <wp:simplePos x="0" y="0"/>
            <wp:positionH relativeFrom="column">
              <wp:posOffset>949325</wp:posOffset>
            </wp:positionH>
            <wp:positionV relativeFrom="paragraph">
              <wp:posOffset>570865</wp:posOffset>
            </wp:positionV>
            <wp:extent cx="617855" cy="320040"/>
            <wp:effectExtent l="0" t="0" r="0" b="0"/>
            <wp:wrapNone/>
            <wp:docPr id="34" name="Picture 34" descr="A picture containing text, night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A picture containing text, night sky&#10;&#10;Description automatically generated"/>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17855" cy="320040"/>
                    </a:xfrm>
                    <a:prstGeom prst="rect">
                      <a:avLst/>
                    </a:prstGeom>
                  </pic:spPr>
                </pic:pic>
              </a:graphicData>
            </a:graphic>
          </wp:anchor>
        </w:drawing>
      </w:r>
      <w:r w:rsidR="00000000" w:rsidRPr="00466AE7">
        <w:rPr>
          <w:rFonts w:eastAsiaTheme="minorEastAsia"/>
        </w:rPr>
        <w:t xml:space="preserve">B8: Nếu y </w:t>
      </w:r>
      <m:oMath>
        <m:r>
          <w:rPr>
            <w:rFonts w:ascii="Cambria Math" w:eastAsiaTheme="minorEastAsia" w:hAnsi="Cambria Math"/>
          </w:rPr>
          <m:t>≥</m:t>
        </m:r>
      </m:oMath>
      <w:r w:rsidR="00000000" w:rsidRPr="00466AE7">
        <w:rPr>
          <w:rFonts w:eastAsiaTheme="minorEastAsia"/>
        </w:rPr>
        <w:t xml:space="preserve"> z thì thực hiện hiện bước 9, ngược lại thì trở lại thực hiện bước 6.</w:t>
      </w:r>
    </w:p>
    <w:p w14:paraId="731A486D" w14:textId="6DE868D3" w:rsidR="00056B0C" w:rsidRPr="00466AE7" w:rsidRDefault="00000000" w:rsidP="00031F04">
      <w:pPr>
        <w:tabs>
          <w:tab w:val="clear" w:pos="105"/>
          <w:tab w:val="clear" w:pos="284"/>
        </w:tabs>
        <w:ind w:left="420"/>
        <w:rPr>
          <w:rFonts w:eastAsiaTheme="minorEastAsia"/>
        </w:rPr>
      </w:pPr>
      <w:r w:rsidRPr="00466AE7">
        <w:rPr>
          <w:rFonts w:eastAsiaTheme="minorEastAsia"/>
        </w:rPr>
        <w:t xml:space="preserve">B9: Gán         = </w:t>
      </w:r>
      <w:r w:rsidRPr="00466AE7">
        <w:rPr>
          <w:rFonts w:eastAsiaTheme="minorEastAsia"/>
        </w:rPr>
        <w:tab/>
        <w:t xml:space="preserve">    </w:t>
      </w:r>
      <w:r w:rsidR="00031F04">
        <w:rPr>
          <w:rFonts w:eastAsiaTheme="minorEastAsia"/>
          <w:lang w:val="en-US"/>
        </w:rPr>
        <w:t xml:space="preserve">  </w:t>
      </w:r>
      <w:r w:rsidRPr="00466AE7">
        <w:rPr>
          <w:rFonts w:eastAsiaTheme="minorEastAsia"/>
        </w:rPr>
        <w:t>.</w:t>
      </w:r>
    </w:p>
    <w:p w14:paraId="52598165" w14:textId="77777777" w:rsidR="00056B0C" w:rsidRPr="00466AE7" w:rsidRDefault="00000000" w:rsidP="00031F04">
      <w:pPr>
        <w:tabs>
          <w:tab w:val="clear" w:pos="105"/>
          <w:tab w:val="clear" w:pos="284"/>
        </w:tabs>
        <w:ind w:left="420"/>
        <w:rPr>
          <w:rFonts w:eastAsiaTheme="minorEastAsia"/>
        </w:rPr>
      </w:pPr>
      <w:r w:rsidRPr="00466AE7">
        <w:rPr>
          <w:rFonts w:eastAsiaTheme="minorEastAsia"/>
        </w:rPr>
        <w:t>B10: Gán z = y.</w:t>
      </w:r>
    </w:p>
    <w:p w14:paraId="4EC5ED03" w14:textId="77777777" w:rsidR="00056B0C" w:rsidRPr="00466AE7" w:rsidRDefault="00000000" w:rsidP="00031F04">
      <w:pPr>
        <w:tabs>
          <w:tab w:val="clear" w:pos="105"/>
          <w:tab w:val="clear" w:pos="284"/>
        </w:tabs>
        <w:ind w:left="420"/>
        <w:rPr>
          <w:rFonts w:eastAsiaTheme="minorEastAsia"/>
        </w:rPr>
      </w:pPr>
      <w:r w:rsidRPr="00466AE7">
        <w:rPr>
          <w:rFonts w:eastAsiaTheme="minorEastAsia"/>
        </w:rPr>
        <w:t>B11: z = z + z.</w:t>
      </w:r>
    </w:p>
    <w:p w14:paraId="1A226675" w14:textId="77777777" w:rsidR="00056B0C" w:rsidRPr="00466AE7" w:rsidRDefault="00000000" w:rsidP="00031F04">
      <w:pPr>
        <w:tabs>
          <w:tab w:val="clear" w:pos="105"/>
          <w:tab w:val="clear" w:pos="284"/>
        </w:tabs>
        <w:ind w:left="420"/>
        <w:rPr>
          <w:rFonts w:eastAsiaTheme="minorEastAsia"/>
        </w:rPr>
      </w:pPr>
      <w:r w:rsidRPr="00466AE7">
        <w:rPr>
          <w:rFonts w:eastAsiaTheme="minorEastAsia"/>
        </w:rPr>
        <w:t>B12: In ra giá trị của x, kết thúc chương trình.</w:t>
      </w:r>
    </w:p>
    <w:p w14:paraId="34C14C3A" w14:textId="74DA23B3" w:rsidR="00056B0C" w:rsidRPr="00745009" w:rsidRDefault="006B30E4" w:rsidP="006B30E4">
      <w:pPr>
        <w:tabs>
          <w:tab w:val="clear" w:pos="105"/>
          <w:tab w:val="clear" w:pos="284"/>
        </w:tabs>
        <w:ind w:left="420" w:firstLine="420"/>
        <w:rPr>
          <w:rFonts w:eastAsiaTheme="minorEastAsia"/>
          <w:b/>
          <w:bCs/>
        </w:rPr>
      </w:pPr>
      <w:r>
        <w:rPr>
          <w:rFonts w:eastAsiaTheme="minorEastAsia"/>
          <w:b/>
          <w:bCs/>
          <w:lang w:val="en-US"/>
        </w:rPr>
        <w:t>2.</w:t>
      </w:r>
      <w:r w:rsidR="00745009" w:rsidRPr="00745009">
        <w:rPr>
          <w:rFonts w:eastAsiaTheme="minorEastAsia"/>
          <w:b/>
          <w:bCs/>
          <w:lang w:val="en-US"/>
        </w:rPr>
        <w:t xml:space="preserve">5. </w:t>
      </w:r>
      <w:r w:rsidR="00000000" w:rsidRPr="00745009">
        <w:rPr>
          <w:rFonts w:eastAsiaTheme="minorEastAsia"/>
          <w:b/>
          <w:bCs/>
        </w:rPr>
        <w:t>Stack and Sorting</w:t>
      </w:r>
    </w:p>
    <w:p w14:paraId="76962FF9" w14:textId="77777777" w:rsidR="00056B0C" w:rsidRPr="00466AE7" w:rsidRDefault="00000000" w:rsidP="00466AE7">
      <w:pPr>
        <w:tabs>
          <w:tab w:val="clear" w:pos="105"/>
          <w:tab w:val="clear" w:pos="284"/>
        </w:tabs>
        <w:rPr>
          <w:rFonts w:eastAsiaTheme="minorEastAsia"/>
        </w:rPr>
      </w:pPr>
      <w:r w:rsidRPr="00466AE7">
        <w:rPr>
          <w:rFonts w:eastAsiaTheme="minorEastAsia"/>
        </w:rPr>
        <w:t>Yêu cầu: Đảo ngược chuỗi số nguyên dương</w:t>
      </w:r>
    </w:p>
    <w:p w14:paraId="7ABB5AAA" w14:textId="77777777" w:rsidR="00056B0C" w:rsidRPr="00466AE7" w:rsidRDefault="00000000" w:rsidP="00466AE7">
      <w:pPr>
        <w:tabs>
          <w:tab w:val="clear" w:pos="105"/>
          <w:tab w:val="clear" w:pos="284"/>
        </w:tabs>
        <w:rPr>
          <w:rFonts w:eastAsiaTheme="minorEastAsia"/>
        </w:rPr>
      </w:pPr>
      <w:r w:rsidRPr="00745009">
        <w:rPr>
          <w:rFonts w:eastAsiaTheme="minorEastAsia"/>
          <w:b/>
          <w:bCs/>
          <w:i/>
          <w:iCs/>
        </w:rPr>
        <w:t>Input:</w:t>
      </w:r>
      <w:r w:rsidRPr="00466AE7">
        <w:rPr>
          <w:rFonts w:eastAsiaTheme="minorEastAsia"/>
        </w:rPr>
        <w:t xml:space="preserve"> Chuỗi số nguyên q</w:t>
      </w:r>
    </w:p>
    <w:p w14:paraId="00922BAA" w14:textId="38F91974" w:rsidR="00056B0C" w:rsidRDefault="00000000" w:rsidP="00466AE7">
      <w:pPr>
        <w:tabs>
          <w:tab w:val="clear" w:pos="105"/>
          <w:tab w:val="clear" w:pos="284"/>
        </w:tabs>
        <w:rPr>
          <w:rFonts w:eastAsiaTheme="minorEastAsia"/>
        </w:rPr>
      </w:pPr>
      <w:r w:rsidRPr="00745009">
        <w:rPr>
          <w:rFonts w:eastAsiaTheme="minorEastAsia"/>
          <w:b/>
          <w:bCs/>
          <w:i/>
          <w:iCs/>
        </w:rPr>
        <w:t>Output:</w:t>
      </w:r>
      <w:r w:rsidRPr="00466AE7">
        <w:rPr>
          <w:rFonts w:eastAsiaTheme="minorEastAsia"/>
        </w:rPr>
        <w:t xml:space="preserve"> Chuỗi số nguyên q được sắp xếp theo thứ tự ngược lại</w:t>
      </w:r>
    </w:p>
    <w:p w14:paraId="47524F2E" w14:textId="3BB481F6" w:rsidR="00745009" w:rsidRDefault="00745009" w:rsidP="00466AE7">
      <w:pPr>
        <w:tabs>
          <w:tab w:val="clear" w:pos="105"/>
          <w:tab w:val="clear" w:pos="284"/>
        </w:tabs>
        <w:rPr>
          <w:rFonts w:eastAsiaTheme="minorEastAsia"/>
        </w:rPr>
      </w:pPr>
    </w:p>
    <w:p w14:paraId="16EA8393" w14:textId="3DC663A3" w:rsidR="00745009" w:rsidRDefault="00745009" w:rsidP="00466AE7">
      <w:pPr>
        <w:tabs>
          <w:tab w:val="clear" w:pos="105"/>
          <w:tab w:val="clear" w:pos="284"/>
        </w:tabs>
        <w:rPr>
          <w:rFonts w:eastAsiaTheme="minorEastAsia"/>
        </w:rPr>
      </w:pPr>
    </w:p>
    <w:p w14:paraId="7EE937C2" w14:textId="540CFB9F" w:rsidR="00745009" w:rsidRDefault="00745009" w:rsidP="00466AE7">
      <w:pPr>
        <w:tabs>
          <w:tab w:val="clear" w:pos="105"/>
          <w:tab w:val="clear" w:pos="284"/>
        </w:tabs>
        <w:rPr>
          <w:rFonts w:eastAsiaTheme="minorEastAsia"/>
        </w:rPr>
      </w:pPr>
    </w:p>
    <w:p w14:paraId="111DDD34" w14:textId="41BBD095" w:rsidR="00745009" w:rsidRDefault="00745009" w:rsidP="00466AE7">
      <w:pPr>
        <w:tabs>
          <w:tab w:val="clear" w:pos="105"/>
          <w:tab w:val="clear" w:pos="284"/>
        </w:tabs>
        <w:rPr>
          <w:rFonts w:eastAsiaTheme="minorEastAsia"/>
        </w:rPr>
      </w:pPr>
    </w:p>
    <w:p w14:paraId="5D3DC2E9" w14:textId="256B5C3B" w:rsidR="00745009" w:rsidRDefault="00745009" w:rsidP="00466AE7">
      <w:pPr>
        <w:tabs>
          <w:tab w:val="clear" w:pos="105"/>
          <w:tab w:val="clear" w:pos="284"/>
        </w:tabs>
        <w:rPr>
          <w:rFonts w:eastAsiaTheme="minorEastAsia"/>
        </w:rPr>
      </w:pPr>
    </w:p>
    <w:p w14:paraId="22BE1961" w14:textId="71E05ED3" w:rsidR="00745009" w:rsidRDefault="00745009" w:rsidP="00466AE7">
      <w:pPr>
        <w:tabs>
          <w:tab w:val="clear" w:pos="105"/>
          <w:tab w:val="clear" w:pos="284"/>
        </w:tabs>
        <w:rPr>
          <w:rFonts w:eastAsiaTheme="minorEastAsia"/>
        </w:rPr>
      </w:pPr>
    </w:p>
    <w:p w14:paraId="47A2B485" w14:textId="47F43380" w:rsidR="00745009" w:rsidRDefault="00745009" w:rsidP="00466AE7">
      <w:pPr>
        <w:tabs>
          <w:tab w:val="clear" w:pos="105"/>
          <w:tab w:val="clear" w:pos="284"/>
        </w:tabs>
        <w:rPr>
          <w:rFonts w:eastAsiaTheme="minorEastAsia"/>
        </w:rPr>
      </w:pPr>
    </w:p>
    <w:p w14:paraId="7E687F87" w14:textId="09F14992" w:rsidR="00745009" w:rsidRDefault="00745009" w:rsidP="00466AE7">
      <w:pPr>
        <w:tabs>
          <w:tab w:val="clear" w:pos="105"/>
          <w:tab w:val="clear" w:pos="284"/>
        </w:tabs>
        <w:rPr>
          <w:rFonts w:eastAsiaTheme="minorEastAsia"/>
        </w:rPr>
      </w:pPr>
    </w:p>
    <w:p w14:paraId="08A00C55" w14:textId="7F05C562" w:rsidR="00745009" w:rsidRDefault="00745009" w:rsidP="00466AE7">
      <w:pPr>
        <w:tabs>
          <w:tab w:val="clear" w:pos="105"/>
          <w:tab w:val="clear" w:pos="284"/>
        </w:tabs>
        <w:rPr>
          <w:rFonts w:eastAsiaTheme="minorEastAsia"/>
        </w:rPr>
      </w:pPr>
    </w:p>
    <w:p w14:paraId="1B723CC3" w14:textId="0891B792" w:rsidR="00745009" w:rsidRDefault="00745009" w:rsidP="00466AE7">
      <w:pPr>
        <w:tabs>
          <w:tab w:val="clear" w:pos="105"/>
          <w:tab w:val="clear" w:pos="284"/>
        </w:tabs>
        <w:rPr>
          <w:rFonts w:eastAsiaTheme="minorEastAsia"/>
        </w:rPr>
      </w:pPr>
    </w:p>
    <w:p w14:paraId="593C0E64" w14:textId="77777777" w:rsidR="00745009" w:rsidRPr="00466AE7" w:rsidRDefault="00745009" w:rsidP="00466AE7">
      <w:pPr>
        <w:tabs>
          <w:tab w:val="clear" w:pos="105"/>
          <w:tab w:val="clear" w:pos="284"/>
        </w:tabs>
        <w:rPr>
          <w:rFonts w:eastAsiaTheme="minorEastAsia"/>
        </w:rPr>
      </w:pPr>
    </w:p>
    <w:p w14:paraId="02A1CEA3" w14:textId="77777777" w:rsidR="00056B0C" w:rsidRPr="00745009" w:rsidRDefault="00000000" w:rsidP="00466AE7">
      <w:pPr>
        <w:tabs>
          <w:tab w:val="clear" w:pos="105"/>
          <w:tab w:val="clear" w:pos="284"/>
        </w:tabs>
        <w:rPr>
          <w:rFonts w:eastAsiaTheme="minorEastAsia"/>
          <w:b/>
          <w:bCs/>
          <w:i/>
          <w:iCs/>
        </w:rPr>
      </w:pPr>
      <w:r w:rsidRPr="00745009">
        <w:rPr>
          <w:rFonts w:eastAsiaTheme="minorEastAsia"/>
          <w:b/>
          <w:bCs/>
          <w:i/>
          <w:iCs/>
        </w:rPr>
        <w:lastRenderedPageBreak/>
        <w:t>Lưu đồ thuật toán:</w:t>
      </w:r>
    </w:p>
    <w:p w14:paraId="1480E756" w14:textId="77777777" w:rsidR="00056B0C" w:rsidRPr="00466AE7" w:rsidRDefault="00000000" w:rsidP="00745009">
      <w:pPr>
        <w:tabs>
          <w:tab w:val="clear" w:pos="105"/>
          <w:tab w:val="clear" w:pos="284"/>
        </w:tabs>
        <w:jc w:val="center"/>
      </w:pPr>
      <w:r w:rsidRPr="00466AE7">
        <w:drawing>
          <wp:inline distT="0" distB="0" distL="0" distR="0" wp14:anchorId="4D80147C" wp14:editId="0B8D79F9">
            <wp:extent cx="3923665" cy="8229600"/>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3923665" cy="8229600"/>
                    </a:xfrm>
                    <a:prstGeom prst="rect">
                      <a:avLst/>
                    </a:prstGeom>
                  </pic:spPr>
                </pic:pic>
              </a:graphicData>
            </a:graphic>
          </wp:inline>
        </w:drawing>
      </w:r>
    </w:p>
    <w:p w14:paraId="6ECCFB27" w14:textId="77777777" w:rsidR="00745009" w:rsidRDefault="00745009" w:rsidP="00466AE7">
      <w:pPr>
        <w:tabs>
          <w:tab w:val="clear" w:pos="105"/>
          <w:tab w:val="clear" w:pos="284"/>
        </w:tabs>
      </w:pPr>
    </w:p>
    <w:p w14:paraId="30377BFC" w14:textId="7000EE90" w:rsidR="00056B0C" w:rsidRPr="00745009" w:rsidRDefault="00000000" w:rsidP="00466AE7">
      <w:pPr>
        <w:tabs>
          <w:tab w:val="clear" w:pos="105"/>
          <w:tab w:val="clear" w:pos="284"/>
        </w:tabs>
        <w:rPr>
          <w:b/>
          <w:bCs/>
          <w:i/>
          <w:iCs/>
        </w:rPr>
      </w:pPr>
      <w:r w:rsidRPr="00745009">
        <w:rPr>
          <w:b/>
          <w:bCs/>
          <w:i/>
          <w:iCs/>
        </w:rPr>
        <w:lastRenderedPageBreak/>
        <w:t xml:space="preserve">Mô tả thuật toán: </w:t>
      </w:r>
    </w:p>
    <w:p w14:paraId="5B9C4468" w14:textId="77777777" w:rsidR="00056B0C" w:rsidRPr="00466AE7" w:rsidRDefault="00000000" w:rsidP="006B30E4">
      <w:pPr>
        <w:tabs>
          <w:tab w:val="clear" w:pos="105"/>
          <w:tab w:val="clear" w:pos="284"/>
        </w:tabs>
        <w:ind w:left="420"/>
      </w:pPr>
      <w:r w:rsidRPr="00466AE7">
        <w:t>B1: Gán x=2, y=1;</w:t>
      </w:r>
    </w:p>
    <w:p w14:paraId="14F9216A" w14:textId="77777777" w:rsidR="00056B0C" w:rsidRPr="00466AE7" w:rsidRDefault="00000000" w:rsidP="006B30E4">
      <w:pPr>
        <w:tabs>
          <w:tab w:val="clear" w:pos="105"/>
          <w:tab w:val="clear" w:pos="284"/>
        </w:tabs>
        <w:ind w:left="420"/>
      </w:pPr>
      <w:r w:rsidRPr="00466AE7">
        <w:t>B2: Nhập q.</w:t>
      </w:r>
    </w:p>
    <w:p w14:paraId="34839036" w14:textId="77777777" w:rsidR="00056B0C" w:rsidRPr="00466AE7" w:rsidRDefault="00000000" w:rsidP="006B30E4">
      <w:pPr>
        <w:tabs>
          <w:tab w:val="clear" w:pos="105"/>
          <w:tab w:val="clear" w:pos="284"/>
        </w:tabs>
        <w:ind w:left="420"/>
      </w:pPr>
      <w:r w:rsidRPr="00466AE7">
        <w:t>B3: Nếu như q ≥1 thì gán x=q*x+y, y=x;</w:t>
      </w:r>
    </w:p>
    <w:p w14:paraId="36404401" w14:textId="77777777" w:rsidR="00056B0C" w:rsidRPr="00466AE7" w:rsidRDefault="00000000" w:rsidP="006B30E4">
      <w:pPr>
        <w:tabs>
          <w:tab w:val="clear" w:pos="105"/>
          <w:tab w:val="clear" w:pos="284"/>
        </w:tabs>
        <w:ind w:left="420"/>
      </w:pPr>
      <w:r w:rsidRPr="00466AE7">
        <w:t>B4: Nếu q &lt;1 thì quay lại B2, ngược lại tới B5</w:t>
      </w:r>
    </w:p>
    <w:p w14:paraId="5A7DB2C7" w14:textId="77777777" w:rsidR="00056B0C" w:rsidRPr="00466AE7" w:rsidRDefault="00000000" w:rsidP="006B30E4">
      <w:pPr>
        <w:tabs>
          <w:tab w:val="clear" w:pos="105"/>
          <w:tab w:val="clear" w:pos="284"/>
        </w:tabs>
        <w:ind w:left="420"/>
      </w:pPr>
      <w:r w:rsidRPr="00466AE7">
        <w:t>B5: Gán q = [x/y], x = y, y = x mod y;</w:t>
      </w:r>
    </w:p>
    <w:p w14:paraId="23406306" w14:textId="77777777" w:rsidR="00056B0C" w:rsidRPr="00466AE7" w:rsidRDefault="00000000" w:rsidP="006B30E4">
      <w:pPr>
        <w:tabs>
          <w:tab w:val="clear" w:pos="105"/>
          <w:tab w:val="clear" w:pos="284"/>
        </w:tabs>
        <w:ind w:left="420"/>
      </w:pPr>
      <w:r w:rsidRPr="00466AE7">
        <w:t>B6: Nếu y ≥1 thì xuất ra q.</w:t>
      </w:r>
    </w:p>
    <w:p w14:paraId="782391C7" w14:textId="77777777" w:rsidR="00056B0C" w:rsidRPr="00466AE7" w:rsidRDefault="00000000" w:rsidP="006B30E4">
      <w:pPr>
        <w:tabs>
          <w:tab w:val="clear" w:pos="105"/>
          <w:tab w:val="clear" w:pos="284"/>
        </w:tabs>
        <w:ind w:left="420"/>
      </w:pPr>
      <w:r w:rsidRPr="00466AE7">
        <w:t>B7: Nếu y &lt;1 thì quay lại B5, ngược lại thì dừng lại.</w:t>
      </w:r>
    </w:p>
    <w:p w14:paraId="079C6CC4" w14:textId="00872B93" w:rsidR="00056B0C" w:rsidRPr="006B30E4" w:rsidRDefault="006B30E4" w:rsidP="006B30E4">
      <w:pPr>
        <w:tabs>
          <w:tab w:val="clear" w:pos="105"/>
          <w:tab w:val="clear" w:pos="284"/>
        </w:tabs>
        <w:ind w:left="420" w:firstLine="420"/>
        <w:rPr>
          <w:b/>
          <w:bCs/>
        </w:rPr>
      </w:pPr>
      <w:r>
        <w:rPr>
          <w:rFonts w:eastAsiaTheme="minorEastAsia"/>
          <w:b/>
          <w:bCs/>
          <w:lang w:val="en-US"/>
        </w:rPr>
        <w:t>2.</w:t>
      </w:r>
      <w:r w:rsidRPr="006B30E4">
        <w:rPr>
          <w:b/>
          <w:bCs/>
          <w:lang w:val="en-US"/>
        </w:rPr>
        <w:t xml:space="preserve">6. </w:t>
      </w:r>
      <w:r w:rsidR="00000000" w:rsidRPr="006B30E4">
        <w:rPr>
          <w:b/>
          <w:bCs/>
        </w:rPr>
        <w:t>Exponentiation mod z</w:t>
      </w:r>
    </w:p>
    <w:p w14:paraId="17055D38" w14:textId="77777777" w:rsidR="00056B0C" w:rsidRPr="00466AE7" w:rsidRDefault="00000000" w:rsidP="00466AE7">
      <w:pPr>
        <w:tabs>
          <w:tab w:val="clear" w:pos="105"/>
          <w:tab w:val="clear" w:pos="284"/>
        </w:tabs>
      </w:pPr>
      <w:r w:rsidRPr="00466AE7">
        <w:t>Yêu cầu: Tìm số dư của xy mod z</w:t>
      </w:r>
    </w:p>
    <w:p w14:paraId="43D5E1CB" w14:textId="77777777" w:rsidR="00056B0C" w:rsidRPr="00466AE7" w:rsidRDefault="00000000" w:rsidP="00466AE7">
      <w:pPr>
        <w:tabs>
          <w:tab w:val="clear" w:pos="105"/>
          <w:tab w:val="clear" w:pos="284"/>
        </w:tabs>
      </w:pPr>
      <w:r w:rsidRPr="006B30E4">
        <w:rPr>
          <w:b/>
          <w:bCs/>
          <w:i/>
          <w:iCs/>
        </w:rPr>
        <w:t>Input:</w:t>
      </w:r>
      <w:r w:rsidRPr="00466AE7">
        <w:t xml:space="preserve"> Ba số nguyên x,y,z (x ≥ 0, y &gt; 0, z &gt; 0).</w:t>
      </w:r>
    </w:p>
    <w:p w14:paraId="7F440847" w14:textId="77777777" w:rsidR="00056B0C" w:rsidRPr="00466AE7" w:rsidRDefault="00000000" w:rsidP="00466AE7">
      <w:pPr>
        <w:tabs>
          <w:tab w:val="clear" w:pos="105"/>
          <w:tab w:val="clear" w:pos="284"/>
        </w:tabs>
      </w:pPr>
      <w:r w:rsidRPr="006B30E4">
        <w:rPr>
          <w:b/>
          <w:bCs/>
          <w:i/>
          <w:iCs/>
        </w:rPr>
        <w:t>Output:</w:t>
      </w:r>
      <w:r w:rsidRPr="00466AE7">
        <w:t xml:space="preserve"> Số dư của phép tính.</w:t>
      </w:r>
    </w:p>
    <w:p w14:paraId="6FFE7C55" w14:textId="77777777" w:rsidR="00056B0C" w:rsidRPr="006B30E4" w:rsidRDefault="00000000" w:rsidP="00466AE7">
      <w:pPr>
        <w:tabs>
          <w:tab w:val="clear" w:pos="105"/>
          <w:tab w:val="clear" w:pos="284"/>
        </w:tabs>
        <w:rPr>
          <w:b/>
          <w:bCs/>
          <w:i/>
          <w:iCs/>
        </w:rPr>
      </w:pPr>
      <w:r w:rsidRPr="006B30E4">
        <w:rPr>
          <w:b/>
          <w:bCs/>
          <w:i/>
          <w:iCs/>
        </w:rPr>
        <w:t>Lưu đồ thuật toán:</w:t>
      </w:r>
    </w:p>
    <w:p w14:paraId="10F4C27E" w14:textId="77777777" w:rsidR="00056B0C" w:rsidRPr="00466AE7" w:rsidRDefault="00000000" w:rsidP="006B30E4">
      <w:pPr>
        <w:tabs>
          <w:tab w:val="clear" w:pos="105"/>
          <w:tab w:val="clear" w:pos="284"/>
        </w:tabs>
        <w:jc w:val="center"/>
        <w:rPr>
          <w:rFonts w:eastAsiaTheme="minorEastAsia"/>
        </w:rPr>
      </w:pPr>
      <w:r w:rsidRPr="00466AE7">
        <w:rPr>
          <w:rFonts w:eastAsiaTheme="minorEastAsia"/>
        </w:rPr>
        <w:drawing>
          <wp:inline distT="0" distB="0" distL="0" distR="0" wp14:anchorId="7438E086" wp14:editId="450A5A6F">
            <wp:extent cx="3492500" cy="4793615"/>
            <wp:effectExtent l="0" t="0" r="1270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3492500" cy="4793615"/>
                    </a:xfrm>
                    <a:prstGeom prst="rect">
                      <a:avLst/>
                    </a:prstGeom>
                  </pic:spPr>
                </pic:pic>
              </a:graphicData>
            </a:graphic>
          </wp:inline>
        </w:drawing>
      </w:r>
    </w:p>
    <w:p w14:paraId="18D607C2" w14:textId="446E9101" w:rsidR="00056B0C" w:rsidRPr="006B30E4" w:rsidRDefault="00000000" w:rsidP="00466AE7">
      <w:pPr>
        <w:tabs>
          <w:tab w:val="clear" w:pos="105"/>
          <w:tab w:val="clear" w:pos="284"/>
        </w:tabs>
        <w:rPr>
          <w:rFonts w:eastAsiaTheme="minorEastAsia"/>
          <w:b/>
          <w:bCs/>
          <w:i/>
          <w:iCs/>
          <w:lang w:val="en-US"/>
        </w:rPr>
      </w:pPr>
      <w:r w:rsidRPr="006B30E4">
        <w:rPr>
          <w:rFonts w:eastAsiaTheme="minorEastAsia"/>
          <w:b/>
          <w:bCs/>
          <w:i/>
          <w:iCs/>
        </w:rPr>
        <w:lastRenderedPageBreak/>
        <w:t>Mô tả thuật toán</w:t>
      </w:r>
      <w:r w:rsidR="006B30E4" w:rsidRPr="006B30E4">
        <w:rPr>
          <w:rFonts w:eastAsiaTheme="minorEastAsia"/>
          <w:b/>
          <w:bCs/>
          <w:i/>
          <w:iCs/>
          <w:lang w:val="en-US"/>
        </w:rPr>
        <w:t>:</w:t>
      </w:r>
    </w:p>
    <w:p w14:paraId="65F468DA" w14:textId="77777777" w:rsidR="00056B0C" w:rsidRPr="00466AE7" w:rsidRDefault="00000000" w:rsidP="006B30E4">
      <w:pPr>
        <w:tabs>
          <w:tab w:val="clear" w:pos="105"/>
          <w:tab w:val="clear" w:pos="284"/>
        </w:tabs>
        <w:ind w:left="420"/>
        <w:rPr>
          <w:rFonts w:eastAsiaTheme="minorEastAsia"/>
        </w:rPr>
      </w:pPr>
      <w:r w:rsidRPr="00466AE7">
        <w:rPr>
          <w:rFonts w:eastAsiaTheme="minorEastAsia"/>
        </w:rPr>
        <w:t>B1: Nhập x, y, z</w:t>
      </w:r>
    </w:p>
    <w:p w14:paraId="6C67690E" w14:textId="77777777" w:rsidR="00056B0C" w:rsidRPr="00466AE7" w:rsidRDefault="00000000" w:rsidP="006B30E4">
      <w:pPr>
        <w:tabs>
          <w:tab w:val="clear" w:pos="105"/>
          <w:tab w:val="clear" w:pos="284"/>
        </w:tabs>
        <w:ind w:left="420"/>
        <w:rPr>
          <w:rFonts w:eastAsiaTheme="minorEastAsia"/>
        </w:rPr>
      </w:pPr>
      <w:r w:rsidRPr="00466AE7">
        <w:rPr>
          <w:rFonts w:eastAsiaTheme="minorEastAsia"/>
        </w:rPr>
        <w:t xml:space="preserve">B2: Gán </w:t>
      </w:r>
      <m:oMath>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λy</m:t>
            </m:r>
          </m:sub>
        </m:sSub>
        <m:r>
          <w:rPr>
            <w:rFonts w:ascii="Cambria Math" w:eastAsiaTheme="minorEastAsia" w:hAnsi="Cambria Math"/>
          </w:rPr>
          <m:t xml:space="preserve">,  s=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λy+1</m:t>
            </m:r>
          </m:sub>
        </m:sSub>
        <m:r>
          <w:rPr>
            <w:rFonts w:ascii="Cambria Math" w:eastAsiaTheme="minorEastAsia" w:hAnsi="Cambria Math"/>
          </w:rPr>
          <m:t xml:space="preserve">,  t= </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R</m:t>
            </m:r>
          </m:sup>
        </m:sSup>
      </m:oMath>
    </w:p>
    <w:p w14:paraId="56363393" w14:textId="77777777" w:rsidR="00056B0C" w:rsidRPr="00466AE7" w:rsidRDefault="00000000" w:rsidP="006B30E4">
      <w:pPr>
        <w:tabs>
          <w:tab w:val="clear" w:pos="105"/>
          <w:tab w:val="clear" w:pos="284"/>
        </w:tabs>
        <w:ind w:left="420"/>
        <w:rPr>
          <w:rFonts w:eastAsiaTheme="minorEastAsia"/>
        </w:rPr>
      </w:pPr>
      <w:r w:rsidRPr="00466AE7">
        <w:rPr>
          <w:rFonts w:eastAsiaTheme="minorEastAsia"/>
        </w:rPr>
        <w:t>B3: Gán x = x mod z, w = z, u =1</w:t>
      </w:r>
    </w:p>
    <w:p w14:paraId="7865610C" w14:textId="77777777" w:rsidR="00056B0C" w:rsidRPr="00466AE7" w:rsidRDefault="00000000" w:rsidP="006B30E4">
      <w:pPr>
        <w:tabs>
          <w:tab w:val="clear" w:pos="105"/>
          <w:tab w:val="clear" w:pos="284"/>
        </w:tabs>
        <w:ind w:left="420"/>
        <w:rPr>
          <w:rFonts w:eastAsiaTheme="minorEastAsia"/>
        </w:rPr>
      </w:pPr>
      <w:r w:rsidRPr="00466AE7">
        <w:rPr>
          <w:rFonts w:eastAsiaTheme="minorEastAsia"/>
        </w:rPr>
        <w:t>B4: Nếu t ≥ r thì gán r = s – r, s = r và x = w, w = (xw) mod z</w:t>
      </w:r>
    </w:p>
    <w:p w14:paraId="6448F09C" w14:textId="77777777" w:rsidR="00056B0C" w:rsidRPr="00466AE7" w:rsidRDefault="00000000" w:rsidP="006B30E4">
      <w:pPr>
        <w:tabs>
          <w:tab w:val="clear" w:pos="105"/>
          <w:tab w:val="clear" w:pos="284"/>
        </w:tabs>
        <w:ind w:left="420"/>
        <w:rPr>
          <w:rFonts w:eastAsiaTheme="minorEastAsia"/>
        </w:rPr>
      </w:pPr>
      <w:r w:rsidRPr="00466AE7">
        <w:rPr>
          <w:rFonts w:eastAsiaTheme="minorEastAsia"/>
        </w:rPr>
        <w:t>B5: Nếu r ≥ s thì quay lại B4, ngược lại thì xuất u.</w:t>
      </w:r>
    </w:p>
    <w:p w14:paraId="5D437633" w14:textId="67CCD5B3" w:rsidR="00056B0C" w:rsidRPr="006B30E4" w:rsidRDefault="006B30E4" w:rsidP="006B30E4">
      <w:pPr>
        <w:tabs>
          <w:tab w:val="clear" w:pos="105"/>
          <w:tab w:val="clear" w:pos="284"/>
        </w:tabs>
        <w:ind w:left="420" w:firstLine="420"/>
        <w:rPr>
          <w:rFonts w:eastAsiaTheme="minorEastAsia"/>
          <w:b/>
          <w:bCs/>
        </w:rPr>
      </w:pPr>
      <w:r>
        <w:rPr>
          <w:rFonts w:eastAsiaTheme="minorEastAsia"/>
          <w:b/>
          <w:bCs/>
          <w:lang w:val="en-US"/>
        </w:rPr>
        <w:t>2.</w:t>
      </w:r>
      <w:r w:rsidRPr="006B30E4">
        <w:rPr>
          <w:rFonts w:eastAsiaTheme="minorEastAsia"/>
          <w:b/>
          <w:bCs/>
          <w:lang w:val="en-US"/>
        </w:rPr>
        <w:t xml:space="preserve">7. </w:t>
      </w:r>
      <w:r w:rsidR="00000000" w:rsidRPr="006B30E4">
        <w:rPr>
          <w:rFonts w:eastAsiaTheme="minorEastAsia"/>
          <w:b/>
          <w:bCs/>
        </w:rPr>
        <w:t>Further Restrictions</w:t>
      </w:r>
    </w:p>
    <w:p w14:paraId="40DBC963" w14:textId="4AE503E1" w:rsidR="006B30E4" w:rsidRPr="006B30E4" w:rsidRDefault="006B30E4" w:rsidP="006B30E4">
      <w:pPr>
        <w:tabs>
          <w:tab w:val="clear" w:pos="105"/>
          <w:tab w:val="clear" w:pos="284"/>
        </w:tabs>
        <w:jc w:val="left"/>
        <w:rPr>
          <w:lang w:val="en-US"/>
        </w:rPr>
      </w:pPr>
      <w:r>
        <w:rPr>
          <w:lang w:val="en-US"/>
        </w:rPr>
        <w:t>Addition Machines vẫn còn khá nhiều hạn chế, điển hình là pháp gán x=y</w:t>
      </w:r>
    </w:p>
    <w:p w14:paraId="0F0B6BAD" w14:textId="77777777" w:rsidR="00056B0C" w:rsidRPr="00466AE7" w:rsidRDefault="00000000" w:rsidP="00466AE7">
      <w:pPr>
        <w:tabs>
          <w:tab w:val="clear" w:pos="105"/>
          <w:tab w:val="clear" w:pos="284"/>
        </w:tabs>
      </w:pPr>
      <w:r w:rsidRPr="00466AE7">
        <w:t>Thay vì gán bình thường thì addition machines sẽ thực hiện</w:t>
      </w:r>
    </w:p>
    <w:p w14:paraId="442E87CB" w14:textId="77777777" w:rsidR="00056B0C" w:rsidRPr="00466AE7" w:rsidRDefault="00000000" w:rsidP="006B30E4">
      <w:pPr>
        <w:tabs>
          <w:tab w:val="clear" w:pos="105"/>
          <w:tab w:val="clear" w:pos="284"/>
        </w:tabs>
        <w:ind w:left="420"/>
      </w:pPr>
      <w:r w:rsidRPr="00466AE7">
        <w:t>B1: Gán x = x – x</w:t>
      </w:r>
    </w:p>
    <w:p w14:paraId="481C4494" w14:textId="77777777" w:rsidR="00056B0C" w:rsidRPr="00466AE7" w:rsidRDefault="00000000" w:rsidP="006B30E4">
      <w:pPr>
        <w:tabs>
          <w:tab w:val="clear" w:pos="105"/>
          <w:tab w:val="clear" w:pos="284"/>
        </w:tabs>
        <w:ind w:left="420"/>
      </w:pPr>
      <w:r w:rsidRPr="00466AE7">
        <w:t>B2: Gán x = x + y;</w:t>
      </w:r>
    </w:p>
    <w:p w14:paraId="7F7FB8E7" w14:textId="11A61A34" w:rsidR="00056B0C" w:rsidRPr="00466AE7" w:rsidRDefault="00000000" w:rsidP="006B30E4">
      <w:pPr>
        <w:tabs>
          <w:tab w:val="clear" w:pos="105"/>
          <w:tab w:val="clear" w:pos="284"/>
        </w:tabs>
        <w:ind w:firstLine="420"/>
      </w:pPr>
      <w:r w:rsidRPr="00466AE7">
        <w:t xml:space="preserve">Chúng ta cũng có thể đơn giản hóa câu lệnh ‘if x ≥ y then </w:t>
      </w:r>
      <m:oMath>
        <m:r>
          <m:rPr>
            <m:sty m:val="bi"/>
          </m:rPr>
          <w:rPr>
            <w:rFonts w:ascii="Cambria Math" w:hAnsi="Cambria Math"/>
          </w:rPr>
          <m:t>α</m:t>
        </m:r>
        <m:r>
          <w:rPr>
            <w:rFonts w:ascii="Cambria Math" w:hAnsi="Cambria Math"/>
          </w:rPr>
          <m:t xml:space="preserve"> </m:t>
        </m:r>
        <m:r>
          <m:rPr>
            <m:sty m:val="bi"/>
          </m:rPr>
          <w:rPr>
            <w:rFonts w:ascii="Cambria Math" w:hAnsi="Cambria Math"/>
          </w:rPr>
          <m:t>else</m:t>
        </m:r>
        <m:r>
          <w:rPr>
            <w:rFonts w:ascii="Cambria Math" w:hAnsi="Cambria Math"/>
          </w:rPr>
          <m:t xml:space="preserve"> </m:t>
        </m:r>
        <m:r>
          <m:rPr>
            <m:sty m:val="bi"/>
          </m:rPr>
          <w:rPr>
            <w:rFonts w:ascii="Cambria Math" w:hAnsi="Cambria Math"/>
          </w:rPr>
          <m:t>β</m:t>
        </m:r>
      </m:oMath>
      <w:r w:rsidRPr="00466AE7">
        <w:t>’ thành</w:t>
      </w:r>
    </w:p>
    <w:p w14:paraId="61E57FA2" w14:textId="77777777" w:rsidR="00056B0C" w:rsidRPr="00466AE7" w:rsidRDefault="00000000" w:rsidP="006B30E4">
      <w:pPr>
        <w:tabs>
          <w:tab w:val="clear" w:pos="105"/>
          <w:tab w:val="clear" w:pos="284"/>
        </w:tabs>
        <w:ind w:left="420"/>
      </w:pPr>
      <w:r w:rsidRPr="00466AE7">
        <w:t>B1: Gán x = x – y;</w:t>
      </w:r>
    </w:p>
    <w:p w14:paraId="3C5E64A9" w14:textId="77777777" w:rsidR="00056B0C" w:rsidRPr="00466AE7" w:rsidRDefault="00000000" w:rsidP="006B30E4">
      <w:pPr>
        <w:tabs>
          <w:tab w:val="clear" w:pos="105"/>
          <w:tab w:val="clear" w:pos="284"/>
        </w:tabs>
        <w:ind w:left="420"/>
      </w:pPr>
      <w:r w:rsidRPr="00466AE7">
        <w:t>B2: Nếu x ≥ 0 thì gán x = x + y rồi thực hiện</w:t>
      </w:r>
      <m:oMath>
        <m:r>
          <w:rPr>
            <w:rFonts w:ascii="Cambria Math" w:hAnsi="Cambria Math"/>
          </w:rPr>
          <m:t xml:space="preserve"> α</m:t>
        </m:r>
      </m:oMath>
      <w:r w:rsidRPr="00466AE7">
        <w:rPr>
          <w:rFonts w:eastAsiaTheme="minorEastAsia"/>
        </w:rPr>
        <w:t xml:space="preserve">, ngược lại x = x + y rồi thực hiện </w:t>
      </w:r>
      <m:oMath>
        <m:r>
          <w:rPr>
            <w:rFonts w:ascii="Cambria Math" w:eastAsiaTheme="minorEastAsia" w:hAnsi="Cambria Math"/>
          </w:rPr>
          <m:t>β</m:t>
        </m:r>
      </m:oMath>
    </w:p>
    <w:p w14:paraId="0C487613" w14:textId="53789CB6" w:rsidR="00056B0C" w:rsidRPr="006B30E4" w:rsidRDefault="006B30E4" w:rsidP="006B30E4">
      <w:pPr>
        <w:tabs>
          <w:tab w:val="clear" w:pos="105"/>
          <w:tab w:val="clear" w:pos="284"/>
        </w:tabs>
        <w:ind w:left="420" w:firstLine="420"/>
        <w:rPr>
          <w:b/>
          <w:bCs/>
        </w:rPr>
      </w:pPr>
      <w:r w:rsidRPr="006B30E4">
        <w:rPr>
          <w:b/>
          <w:bCs/>
          <w:lang w:val="en-US"/>
        </w:rPr>
        <w:t xml:space="preserve">2.8. </w:t>
      </w:r>
      <w:r w:rsidR="00000000" w:rsidRPr="006B30E4">
        <w:rPr>
          <w:b/>
          <w:bCs/>
        </w:rPr>
        <w:t>Lower Bound</w:t>
      </w:r>
    </w:p>
    <w:p w14:paraId="52E65FBD" w14:textId="1510DBC9" w:rsidR="00056B0C" w:rsidRDefault="006B30E4" w:rsidP="006B30E4">
      <w:pPr>
        <w:tabs>
          <w:tab w:val="clear" w:pos="105"/>
          <w:tab w:val="clear" w:pos="284"/>
        </w:tabs>
        <w:ind w:firstLine="420"/>
        <w:rPr>
          <w:lang w:val="en-US"/>
        </w:rPr>
      </w:pPr>
      <w:r>
        <w:rPr>
          <w:lang w:val="en-US"/>
        </w:rPr>
        <w:t xml:space="preserve">Một số thuật toán ứng dụng của Addition Machines ở trên có thể được chứng minh là mức độ tối ưu chỉ tăng đến một giới hạn nhất định. </w:t>
      </w:r>
    </w:p>
    <w:p w14:paraId="42CC5C4A" w14:textId="18EEF93F" w:rsidR="006B30E4" w:rsidRPr="00BE1851" w:rsidRDefault="006B30E4" w:rsidP="00466AE7">
      <w:pPr>
        <w:tabs>
          <w:tab w:val="clear" w:pos="105"/>
          <w:tab w:val="clear" w:pos="284"/>
        </w:tabs>
        <w:rPr>
          <w:lang w:val="en-US"/>
        </w:rPr>
      </w:pPr>
      <w:r>
        <w:rPr>
          <w:lang w:val="en-US"/>
        </w:rPr>
        <w:tab/>
        <w:t xml:space="preserve">Ví dụ: </w:t>
      </w:r>
      <w:r w:rsidR="00BE1851">
        <w:rPr>
          <w:lang w:val="en-US"/>
        </w:rPr>
        <w:t>Chúng ta cần n(log min(x, y)) phép cộng để tính tích xy; chúng ta không thể tính bất kỳ số nào lớn hơn 2</w:t>
      </w:r>
      <w:r w:rsidR="00BE1851">
        <w:rPr>
          <w:vertAlign w:val="superscript"/>
          <w:lang w:val="en-US"/>
        </w:rPr>
        <w:t>k</w:t>
      </w:r>
      <w:r w:rsidR="00BE1851">
        <w:rPr>
          <w:lang w:val="en-US"/>
        </w:rPr>
        <w:t>max(x, y) với k phép cộng.</w:t>
      </w:r>
    </w:p>
    <w:sectPr w:rsidR="006B30E4" w:rsidRPr="00BE1851">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A09CDE" w14:textId="77777777" w:rsidR="00891A6C" w:rsidRDefault="00891A6C">
      <w:pPr>
        <w:spacing w:line="240" w:lineRule="auto"/>
      </w:pPr>
      <w:r>
        <w:separator/>
      </w:r>
    </w:p>
  </w:endnote>
  <w:endnote w:type="continuationSeparator" w:id="0">
    <w:p w14:paraId="75F051A6" w14:textId="77777777" w:rsidR="00891A6C" w:rsidRDefault="00891A6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NimbusRomNo9L-Regu">
    <w:altName w:val="Segoe Print"/>
    <w:charset w:val="00"/>
    <w:family w:val="auto"/>
    <w:pitch w:val="default"/>
  </w:font>
  <w:font w:name="NimbusRomNo9L-ReguItal">
    <w:altName w:val="Segoe Print"/>
    <w:charset w:val="00"/>
    <w:family w:val="auto"/>
    <w:pitch w:val="default"/>
  </w:font>
  <w:font w:name="CMR10">
    <w:altName w:val="Segoe Print"/>
    <w:charset w:val="00"/>
    <w:family w:val="auto"/>
    <w:pitch w:val="default"/>
  </w:font>
  <w:font w:name="CMMI10">
    <w:altName w:val="Segoe Print"/>
    <w:charset w:val="00"/>
    <w:family w:val="auto"/>
    <w:pitch w:val="default"/>
  </w:font>
  <w:font w:name="NimbusRomNo9L-Medi">
    <w:altName w:val="Segoe Print"/>
    <w:charset w:val="00"/>
    <w:family w:val="auto"/>
    <w:pitch w:val="default"/>
  </w:font>
  <w:font w:name="CMSY10">
    <w:altName w:val="Segoe Print"/>
    <w:charset w:val="00"/>
    <w:family w:val="auto"/>
    <w:pitch w:val="default"/>
  </w:font>
  <w:font w:name="Cambria Math">
    <w:panose1 w:val="02040503050406030204"/>
    <w:charset w:val="00"/>
    <w:family w:val="roman"/>
    <w:pitch w:val="variable"/>
    <w:sig w:usb0="E00006FF" w:usb1="420024FF" w:usb2="02000000" w:usb3="00000000" w:csb0="0000019F" w:csb1="00000000"/>
  </w:font>
  <w:font w:name="MathJax_Main">
    <w:altName w:val="Segoe Print"/>
    <w:charset w:val="00"/>
    <w:family w:val="auto"/>
    <w:pitch w:val="default"/>
  </w:font>
  <w:font w:name="Helvetica">
    <w:panose1 w:val="020B0604020202020204"/>
    <w:charset w:val="00"/>
    <w:family w:val="auto"/>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25D7E4" w14:textId="77777777" w:rsidR="00891A6C" w:rsidRDefault="00891A6C">
      <w:r>
        <w:separator/>
      </w:r>
    </w:p>
  </w:footnote>
  <w:footnote w:type="continuationSeparator" w:id="0">
    <w:p w14:paraId="17FBD807" w14:textId="77777777" w:rsidR="00891A6C" w:rsidRDefault="00891A6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A9B2396"/>
    <w:multiLevelType w:val="multilevel"/>
    <w:tmpl w:val="DA9B2396"/>
    <w:lvl w:ilvl="0">
      <w:start w:val="2"/>
      <w:numFmt w:val="decimal"/>
      <w:suff w:val="space"/>
      <w:lvlText w:val="%1."/>
      <w:lvlJc w:val="left"/>
    </w:lvl>
    <w:lvl w:ilvl="1">
      <w:start w:val="1"/>
      <w:numFmt w:val="decimal"/>
      <w:suff w:val="space"/>
      <w:lvlText w:val="%1.%2."/>
      <w:lvlJc w:val="left"/>
      <w:pPr>
        <w:ind w:left="630" w:firstLine="0"/>
      </w:pPr>
      <w:rPr>
        <w:rFonts w:hint="default"/>
      </w:rPr>
    </w:lvl>
    <w:lvl w:ilvl="2">
      <w:start w:val="1"/>
      <w:numFmt w:val="decimal"/>
      <w:suff w:val="space"/>
      <w:lvlText w:val="%1.%2.%3."/>
      <w:lvlJc w:val="left"/>
      <w:pPr>
        <w:ind w:left="630" w:firstLine="0"/>
      </w:pPr>
      <w:rPr>
        <w:rFonts w:hint="default"/>
      </w:rPr>
    </w:lvl>
    <w:lvl w:ilvl="3">
      <w:start w:val="1"/>
      <w:numFmt w:val="decimal"/>
      <w:suff w:val="space"/>
      <w:lvlText w:val="%1.%2.%3.%4."/>
      <w:lvlJc w:val="left"/>
      <w:pPr>
        <w:ind w:left="630" w:firstLine="0"/>
      </w:pPr>
      <w:rPr>
        <w:rFonts w:hint="default"/>
      </w:rPr>
    </w:lvl>
    <w:lvl w:ilvl="4">
      <w:start w:val="1"/>
      <w:numFmt w:val="decimal"/>
      <w:suff w:val="space"/>
      <w:lvlText w:val="%1.%2.%3.%4.%5."/>
      <w:lvlJc w:val="left"/>
      <w:pPr>
        <w:ind w:left="630" w:firstLine="0"/>
      </w:pPr>
      <w:rPr>
        <w:rFonts w:hint="default"/>
      </w:rPr>
    </w:lvl>
    <w:lvl w:ilvl="5">
      <w:start w:val="1"/>
      <w:numFmt w:val="decimal"/>
      <w:suff w:val="space"/>
      <w:lvlText w:val="%1.%2.%3.%4.%5.%6."/>
      <w:lvlJc w:val="left"/>
      <w:pPr>
        <w:ind w:left="630" w:firstLine="0"/>
      </w:pPr>
      <w:rPr>
        <w:rFonts w:hint="default"/>
      </w:rPr>
    </w:lvl>
    <w:lvl w:ilvl="6">
      <w:start w:val="1"/>
      <w:numFmt w:val="decimal"/>
      <w:suff w:val="space"/>
      <w:lvlText w:val="%1.%2.%3.%4.%5.%6.%7."/>
      <w:lvlJc w:val="left"/>
      <w:pPr>
        <w:ind w:left="630" w:firstLine="0"/>
      </w:pPr>
      <w:rPr>
        <w:rFonts w:hint="default"/>
      </w:rPr>
    </w:lvl>
    <w:lvl w:ilvl="7">
      <w:start w:val="1"/>
      <w:numFmt w:val="decimal"/>
      <w:suff w:val="space"/>
      <w:lvlText w:val="%1.%2.%3.%4.%5.%6.%7.%8."/>
      <w:lvlJc w:val="left"/>
      <w:pPr>
        <w:ind w:left="630" w:firstLine="0"/>
      </w:pPr>
      <w:rPr>
        <w:rFonts w:hint="default"/>
      </w:rPr>
    </w:lvl>
    <w:lvl w:ilvl="8">
      <w:start w:val="1"/>
      <w:numFmt w:val="decimal"/>
      <w:suff w:val="space"/>
      <w:lvlText w:val="%1.%2.%3.%4.%5.%6.%7.%8.%9."/>
      <w:lvlJc w:val="left"/>
      <w:pPr>
        <w:ind w:left="630" w:firstLine="0"/>
      </w:pPr>
      <w:rPr>
        <w:rFonts w:hint="default"/>
      </w:rPr>
    </w:lvl>
  </w:abstractNum>
  <w:abstractNum w:abstractNumId="1" w15:restartNumberingAfterBreak="0">
    <w:nsid w:val="FFFFFF7C"/>
    <w:multiLevelType w:val="singleLevel"/>
    <w:tmpl w:val="FFFFFF7C"/>
    <w:lvl w:ilvl="0">
      <w:start w:val="1"/>
      <w:numFmt w:val="decimal"/>
      <w:pStyle w:val="ListNumber5"/>
      <w:lvlText w:val="%1."/>
      <w:lvlJc w:val="left"/>
      <w:pPr>
        <w:tabs>
          <w:tab w:val="left" w:pos="2040"/>
        </w:tabs>
        <w:ind w:leftChars="800" w:left="2040" w:hangingChars="200" w:hanging="360"/>
      </w:pPr>
    </w:lvl>
  </w:abstractNum>
  <w:abstractNum w:abstractNumId="2" w15:restartNumberingAfterBreak="0">
    <w:nsid w:val="FFFFFF7D"/>
    <w:multiLevelType w:val="singleLevel"/>
    <w:tmpl w:val="FFFFFF7D"/>
    <w:lvl w:ilvl="0">
      <w:start w:val="1"/>
      <w:numFmt w:val="decimal"/>
      <w:pStyle w:val="ListNumber4"/>
      <w:lvlText w:val="%1."/>
      <w:lvlJc w:val="left"/>
      <w:pPr>
        <w:tabs>
          <w:tab w:val="left" w:pos="1620"/>
        </w:tabs>
        <w:ind w:leftChars="600" w:left="1620" w:hangingChars="200" w:hanging="360"/>
      </w:pPr>
    </w:lvl>
  </w:abstractNum>
  <w:abstractNum w:abstractNumId="3" w15:restartNumberingAfterBreak="0">
    <w:nsid w:val="FFFFFF7E"/>
    <w:multiLevelType w:val="singleLevel"/>
    <w:tmpl w:val="FFFFFF7E"/>
    <w:lvl w:ilvl="0">
      <w:start w:val="1"/>
      <w:numFmt w:val="decimal"/>
      <w:pStyle w:val="ListNumber3"/>
      <w:lvlText w:val="%1."/>
      <w:lvlJc w:val="left"/>
      <w:pPr>
        <w:tabs>
          <w:tab w:val="left" w:pos="1200"/>
        </w:tabs>
        <w:ind w:leftChars="400" w:left="1200" w:hangingChars="200" w:hanging="360"/>
      </w:pPr>
    </w:lvl>
  </w:abstractNum>
  <w:abstractNum w:abstractNumId="4" w15:restartNumberingAfterBreak="0">
    <w:nsid w:val="FFFFFF7F"/>
    <w:multiLevelType w:val="singleLevel"/>
    <w:tmpl w:val="FFFFFF7F"/>
    <w:lvl w:ilvl="0">
      <w:start w:val="1"/>
      <w:numFmt w:val="decimal"/>
      <w:pStyle w:val="ListNumber2"/>
      <w:lvlText w:val="%1."/>
      <w:lvlJc w:val="left"/>
      <w:pPr>
        <w:tabs>
          <w:tab w:val="left" w:pos="780"/>
        </w:tabs>
        <w:ind w:leftChars="200" w:left="780" w:hangingChars="200" w:hanging="360"/>
      </w:pPr>
    </w:lvl>
  </w:abstractNum>
  <w:abstractNum w:abstractNumId="5" w15:restartNumberingAfterBreak="0">
    <w:nsid w:val="FFFFFF80"/>
    <w:multiLevelType w:val="singleLevel"/>
    <w:tmpl w:val="FFFFFF80"/>
    <w:lvl w:ilvl="0">
      <w:start w:val="1"/>
      <w:numFmt w:val="bullet"/>
      <w:pStyle w:val="ListBullet5"/>
      <w:lvlText w:val=""/>
      <w:lvlJc w:val="left"/>
      <w:pPr>
        <w:tabs>
          <w:tab w:val="left" w:pos="2040"/>
        </w:tabs>
        <w:ind w:leftChars="800" w:left="2040" w:hangingChars="200" w:hanging="360"/>
      </w:pPr>
      <w:rPr>
        <w:rFonts w:ascii="Wingdings" w:hAnsi="Wingdings" w:hint="default"/>
      </w:rPr>
    </w:lvl>
  </w:abstractNum>
  <w:abstractNum w:abstractNumId="6" w15:restartNumberingAfterBreak="0">
    <w:nsid w:val="FFFFFF81"/>
    <w:multiLevelType w:val="singleLevel"/>
    <w:tmpl w:val="FFFFFF81"/>
    <w:lvl w:ilvl="0">
      <w:start w:val="1"/>
      <w:numFmt w:val="bullet"/>
      <w:pStyle w:val="ListBullet4"/>
      <w:lvlText w:val=""/>
      <w:lvlJc w:val="left"/>
      <w:pPr>
        <w:tabs>
          <w:tab w:val="left" w:pos="1620"/>
        </w:tabs>
        <w:ind w:leftChars="600" w:left="1620" w:hangingChars="200" w:hanging="360"/>
      </w:pPr>
      <w:rPr>
        <w:rFonts w:ascii="Wingdings" w:hAnsi="Wingdings" w:hint="default"/>
      </w:rPr>
    </w:lvl>
  </w:abstractNum>
  <w:abstractNum w:abstractNumId="7" w15:restartNumberingAfterBreak="0">
    <w:nsid w:val="FFFFFF82"/>
    <w:multiLevelType w:val="singleLevel"/>
    <w:tmpl w:val="FFFFFF82"/>
    <w:lvl w:ilvl="0">
      <w:start w:val="1"/>
      <w:numFmt w:val="bullet"/>
      <w:pStyle w:val="ListBullet3"/>
      <w:lvlText w:val=""/>
      <w:lvlJc w:val="left"/>
      <w:pPr>
        <w:tabs>
          <w:tab w:val="left" w:pos="1200"/>
        </w:tabs>
        <w:ind w:leftChars="400" w:left="1200" w:hangingChars="200" w:hanging="360"/>
      </w:pPr>
      <w:rPr>
        <w:rFonts w:ascii="Wingdings" w:hAnsi="Wingdings" w:hint="default"/>
      </w:rPr>
    </w:lvl>
  </w:abstractNum>
  <w:abstractNum w:abstractNumId="8" w15:restartNumberingAfterBreak="0">
    <w:nsid w:val="FFFFFF83"/>
    <w:multiLevelType w:val="singleLevel"/>
    <w:tmpl w:val="FFFFFF83"/>
    <w:lvl w:ilvl="0">
      <w:start w:val="1"/>
      <w:numFmt w:val="bullet"/>
      <w:pStyle w:val="ListBullet2"/>
      <w:lvlText w:val=""/>
      <w:lvlJc w:val="left"/>
      <w:pPr>
        <w:tabs>
          <w:tab w:val="left" w:pos="780"/>
        </w:tabs>
        <w:ind w:leftChars="200" w:left="780" w:hangingChars="200" w:hanging="360"/>
      </w:pPr>
      <w:rPr>
        <w:rFonts w:ascii="Wingdings" w:hAnsi="Wingdings" w:hint="default"/>
      </w:rPr>
    </w:lvl>
  </w:abstractNum>
  <w:abstractNum w:abstractNumId="9" w15:restartNumberingAfterBreak="0">
    <w:nsid w:val="FFFFFF88"/>
    <w:multiLevelType w:val="singleLevel"/>
    <w:tmpl w:val="FFFFFF88"/>
    <w:lvl w:ilvl="0">
      <w:start w:val="1"/>
      <w:numFmt w:val="decimal"/>
      <w:pStyle w:val="ListNumber"/>
      <w:lvlText w:val="%1."/>
      <w:lvlJc w:val="left"/>
      <w:pPr>
        <w:tabs>
          <w:tab w:val="left" w:pos="360"/>
        </w:tabs>
        <w:ind w:left="360" w:hangingChars="200" w:hanging="360"/>
      </w:pPr>
    </w:lvl>
  </w:abstractNum>
  <w:abstractNum w:abstractNumId="10" w15:restartNumberingAfterBreak="0">
    <w:nsid w:val="FFFFFF89"/>
    <w:multiLevelType w:val="singleLevel"/>
    <w:tmpl w:val="FFFFFF89"/>
    <w:lvl w:ilvl="0">
      <w:start w:val="1"/>
      <w:numFmt w:val="bullet"/>
      <w:pStyle w:val="ListBullet"/>
      <w:lvlText w:val=""/>
      <w:lvlJc w:val="left"/>
      <w:pPr>
        <w:tabs>
          <w:tab w:val="left" w:pos="360"/>
        </w:tabs>
        <w:ind w:left="360" w:hangingChars="200" w:hanging="360"/>
      </w:pPr>
      <w:rPr>
        <w:rFonts w:ascii="Wingdings" w:hAnsi="Wingdings" w:hint="default"/>
      </w:rPr>
    </w:lvl>
  </w:abstractNum>
  <w:abstractNum w:abstractNumId="11" w15:restartNumberingAfterBreak="0">
    <w:nsid w:val="1F209D49"/>
    <w:multiLevelType w:val="singleLevel"/>
    <w:tmpl w:val="1F209D49"/>
    <w:lvl w:ilvl="0">
      <w:start w:val="1"/>
      <w:numFmt w:val="upperRoman"/>
      <w:suff w:val="space"/>
      <w:lvlText w:val="%1-"/>
      <w:lvlJc w:val="left"/>
    </w:lvl>
  </w:abstractNum>
  <w:num w:numId="1" w16cid:durableId="1567492165">
    <w:abstractNumId w:val="10"/>
  </w:num>
  <w:num w:numId="2" w16cid:durableId="289672284">
    <w:abstractNumId w:val="8"/>
  </w:num>
  <w:num w:numId="3" w16cid:durableId="1288662384">
    <w:abstractNumId w:val="7"/>
  </w:num>
  <w:num w:numId="4" w16cid:durableId="1294091272">
    <w:abstractNumId w:val="6"/>
  </w:num>
  <w:num w:numId="5" w16cid:durableId="1007487766">
    <w:abstractNumId w:val="5"/>
  </w:num>
  <w:num w:numId="6" w16cid:durableId="1766995845">
    <w:abstractNumId w:val="9"/>
  </w:num>
  <w:num w:numId="7" w16cid:durableId="1100561471">
    <w:abstractNumId w:val="4"/>
  </w:num>
  <w:num w:numId="8" w16cid:durableId="77871113">
    <w:abstractNumId w:val="3"/>
  </w:num>
  <w:num w:numId="9" w16cid:durableId="677271743">
    <w:abstractNumId w:val="2"/>
  </w:num>
  <w:num w:numId="10" w16cid:durableId="1537816950">
    <w:abstractNumId w:val="1"/>
  </w:num>
  <w:num w:numId="11" w16cid:durableId="383986650">
    <w:abstractNumId w:val="11"/>
  </w:num>
  <w:num w:numId="12" w16cid:durableId="9525894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isplayBackgroundShape/>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44F544E1"/>
    <w:rsid w:val="00031F04"/>
    <w:rsid w:val="00050A31"/>
    <w:rsid w:val="00056B0C"/>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6639F"/>
    <w:rsid w:val="002C2F53"/>
    <w:rsid w:val="002D5E6B"/>
    <w:rsid w:val="0033518C"/>
    <w:rsid w:val="003437C2"/>
    <w:rsid w:val="00377186"/>
    <w:rsid w:val="003A1C03"/>
    <w:rsid w:val="00414627"/>
    <w:rsid w:val="00425D63"/>
    <w:rsid w:val="004643D8"/>
    <w:rsid w:val="00466AE7"/>
    <w:rsid w:val="00497C24"/>
    <w:rsid w:val="004B7904"/>
    <w:rsid w:val="004C7BA5"/>
    <w:rsid w:val="004E7628"/>
    <w:rsid w:val="004F48F2"/>
    <w:rsid w:val="005149B1"/>
    <w:rsid w:val="005647F2"/>
    <w:rsid w:val="005662D1"/>
    <w:rsid w:val="00573A09"/>
    <w:rsid w:val="0057500E"/>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6B30E4"/>
    <w:rsid w:val="007152D7"/>
    <w:rsid w:val="00745009"/>
    <w:rsid w:val="00746C14"/>
    <w:rsid w:val="007C2C59"/>
    <w:rsid w:val="007F6ED4"/>
    <w:rsid w:val="00801F23"/>
    <w:rsid w:val="00837632"/>
    <w:rsid w:val="0085640F"/>
    <w:rsid w:val="008567AA"/>
    <w:rsid w:val="00891A6C"/>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BE1851"/>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0FD0F7B"/>
    <w:rsid w:val="02D143DA"/>
    <w:rsid w:val="44F544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E5DD48"/>
  <w15:docId w15:val="{9330A3BE-0CED-46A5-9952-30BC2B43B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1" w:count="376">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2" w:qFormat="0"/>
    <w:lsdException w:name="index 9" w:qFormat="0"/>
    <w:lsdException w:name="index heading" w:qFormat="0"/>
    <w:lsdException w:name="caption" w:semiHidden="1" w:unhideWhenUsed="1"/>
    <w:lsdException w:name="envelope return" w:qFormat="0"/>
    <w:lsdException w:name="annotation reference" w:qFormat="0"/>
    <w:lsdException w:name="endnote reference" w:qFormat="0"/>
    <w:lsdException w:name="endnote text" w:qFormat="0"/>
    <w:lsdException w:name="List Bullet" w:qFormat="0"/>
    <w:lsdException w:name="List 3" w:qFormat="0"/>
    <w:lsdException w:name="List 5" w:qFormat="0"/>
    <w:lsdException w:name="List Bullet 5" w:qFormat="0"/>
    <w:lsdException w:name="Default Paragraph Font" w:semiHidden="1"/>
    <w:lsdException w:name="Body Text" w:qFormat="0"/>
    <w:lsdException w:name="Body Text First Indent" w:qFormat="0"/>
    <w:lsdException w:name="Body Text First Indent 2" w:qFormat="0"/>
    <w:lsdException w:name="Body Text 3" w:qFormat="0"/>
    <w:lsdException w:name="Hyperlink" w:qFormat="0"/>
    <w:lsdException w:name="FollowedHyperlink" w:qFormat="0"/>
    <w:lsdException w:name="Document Map" w:qFormat="0"/>
    <w:lsdException w:name="E-mail Signature" w:qFormat="0"/>
    <w:lsdException w:name="HTML Top of Form" w:semiHidden="1" w:uiPriority="99" w:unhideWhenUsed="1" w:qFormat="0"/>
    <w:lsdException w:name="HTML Bottom of Form" w:semiHidden="1" w:uiPriority="99" w:unhideWhenUsed="1" w:qFormat="0"/>
    <w:lsdException w:name="HTML Cite" w:qFormat="0"/>
    <w:lsdException w:name="HTML Preformatted" w:qFormat="0"/>
    <w:lsdException w:name="HTML Sample" w:qFormat="0"/>
    <w:lsdException w:name="HTML Variable" w:qFormat="0"/>
    <w:lsdException w:name="Normal Table" w:semiHidden="1" w:unhideWhenUsed="1" w:qFormat="0"/>
    <w:lsdException w:name="annotation subject" w:qFormat="0"/>
    <w:lsdException w:name="No List" w:semiHidden="1" w:uiPriority="99" w:unhideWhenUsed="1" w:qFormat="0"/>
    <w:lsdException w:name="Outline List 1" w:semiHidden="1" w:uiPriority="99" w:unhideWhenUsed="1" w:qFormat="0"/>
    <w:lsdException w:name="Outline List 2" w:semiHidden="1" w:uiPriority="99" w:unhideWhenUsed="1" w:qFormat="0"/>
    <w:lsdException w:name="Outline List 3" w:semiHidden="1" w:uiPriority="99" w:unhideWhenUsed="1" w:qFormat="0"/>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0"/>
    <w:lsdException w:name="Table Theme" w:semiHidden="1" w:unhideWhenUsed="1"/>
    <w:lsdException w:name="Placeholder Text" w:semiHidden="1" w:uiPriority="99" w:qFormat="0"/>
    <w:lsdException w:name="No Spacing" w:uiPriority="99" w:qFormat="0"/>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qFormat="0"/>
    <w:lsdException w:name="List Paragraph" w:uiPriority="99" w:qFormat="0"/>
    <w:lsdException w:name="Quote" w:uiPriority="99" w:qFormat="0"/>
    <w:lsdException w:name="Intense Quote" w:uiPriority="99" w:qFormat="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0"/>
    <w:lsdException w:name="TOC Heading" w:semiHidden="1" w:uiPriority="39" w:unhideWhenUsed="1"/>
    <w:lsdException w:name="Plain Table 1" w:uiPriority="41" w:qFormat="0"/>
    <w:lsdException w:name="Plain Table 2" w:uiPriority="42" w:qFormat="0"/>
    <w:lsdException w:name="Plain Table 3" w:uiPriority="43" w:qFormat="0"/>
    <w:lsdException w:name="Plain Table 4" w:uiPriority="44" w:qFormat="0"/>
    <w:lsdException w:name="Plain Table 5" w:uiPriority="45" w:qFormat="0"/>
    <w:lsdException w:name="Grid Table Light" w:uiPriority="40" w:qFormat="0"/>
    <w:lsdException w:name="Grid Table 1 Light" w:uiPriority="46" w:qFormat="0"/>
    <w:lsdException w:name="Grid Table 2" w:uiPriority="47" w:qFormat="0"/>
    <w:lsdException w:name="Grid Table 3" w:uiPriority="48" w:qFormat="0"/>
    <w:lsdException w:name="Grid Table 4" w:uiPriority="49" w:qFormat="0"/>
    <w:lsdException w:name="Grid Table 5 Dark" w:uiPriority="50" w:qFormat="0"/>
    <w:lsdException w:name="Grid Table 6 Colorful" w:uiPriority="51" w:qFormat="0"/>
    <w:lsdException w:name="Grid Table 7 Colorful" w:uiPriority="52" w:qFormat="0"/>
    <w:lsdException w:name="Grid Table 1 Light Accent 1" w:uiPriority="46" w:qFormat="0"/>
    <w:lsdException w:name="Grid Table 2 Accent 1" w:uiPriority="47" w:qFormat="0"/>
    <w:lsdException w:name="Grid Table 3 Accent 1" w:uiPriority="48" w:qFormat="0"/>
    <w:lsdException w:name="Grid Table 4 Accent 1" w:uiPriority="49" w:qFormat="0"/>
    <w:lsdException w:name="Grid Table 5 Dark Accent 1" w:uiPriority="50" w:qFormat="0"/>
    <w:lsdException w:name="Grid Table 6 Colorful Accent 1" w:uiPriority="51" w:qFormat="0"/>
    <w:lsdException w:name="Grid Table 7 Colorful Accent 1" w:uiPriority="52" w:qFormat="0"/>
    <w:lsdException w:name="Grid Table 1 Light Accent 2" w:uiPriority="46" w:qFormat="0"/>
    <w:lsdException w:name="Grid Table 2 Accent 2" w:uiPriority="47" w:qFormat="0"/>
    <w:lsdException w:name="Grid Table 3 Accent 2" w:uiPriority="48" w:qFormat="0"/>
    <w:lsdException w:name="Grid Table 4 Accent 2" w:uiPriority="49" w:qFormat="0"/>
    <w:lsdException w:name="Grid Table 5 Dark Accent 2" w:uiPriority="50" w:qFormat="0"/>
    <w:lsdException w:name="Grid Table 6 Colorful Accent 2" w:uiPriority="51" w:qFormat="0"/>
    <w:lsdException w:name="Grid Table 7 Colorful Accent 2" w:uiPriority="52" w:qFormat="0"/>
    <w:lsdException w:name="Grid Table 1 Light Accent 3" w:uiPriority="46" w:qFormat="0"/>
    <w:lsdException w:name="Grid Table 2 Accent 3" w:uiPriority="47" w:qFormat="0"/>
    <w:lsdException w:name="Grid Table 3 Accent 3" w:uiPriority="48" w:qFormat="0"/>
    <w:lsdException w:name="Grid Table 4 Accent 3" w:uiPriority="49" w:qFormat="0"/>
    <w:lsdException w:name="Grid Table 5 Dark Accent 3" w:uiPriority="50" w:qFormat="0"/>
    <w:lsdException w:name="Grid Table 6 Colorful Accent 3" w:uiPriority="51" w:qFormat="0"/>
    <w:lsdException w:name="Grid Table 7 Colorful Accent 3" w:uiPriority="52" w:qFormat="0"/>
    <w:lsdException w:name="Grid Table 1 Light Accent 4" w:uiPriority="46" w:qFormat="0"/>
    <w:lsdException w:name="Grid Table 2 Accent 4" w:uiPriority="47" w:qFormat="0"/>
    <w:lsdException w:name="Grid Table 3 Accent 4" w:uiPriority="48" w:qFormat="0"/>
    <w:lsdException w:name="Grid Table 4 Accent 4" w:uiPriority="49" w:qFormat="0"/>
    <w:lsdException w:name="Grid Table 5 Dark Accent 4" w:uiPriority="50" w:qFormat="0"/>
    <w:lsdException w:name="Grid Table 6 Colorful Accent 4" w:uiPriority="51" w:qFormat="0"/>
    <w:lsdException w:name="Grid Table 7 Colorful Accent 4" w:uiPriority="52" w:qFormat="0"/>
    <w:lsdException w:name="Grid Table 1 Light Accent 5" w:uiPriority="46" w:qFormat="0"/>
    <w:lsdException w:name="Grid Table 2 Accent 5" w:uiPriority="47" w:qFormat="0"/>
    <w:lsdException w:name="Grid Table 3 Accent 5" w:uiPriority="48" w:qFormat="0"/>
    <w:lsdException w:name="Grid Table 4 Accent 5" w:uiPriority="49" w:qFormat="0"/>
    <w:lsdException w:name="Grid Table 5 Dark Accent 5" w:uiPriority="50" w:qFormat="0"/>
    <w:lsdException w:name="Grid Table 6 Colorful Accent 5" w:uiPriority="51" w:qFormat="0"/>
    <w:lsdException w:name="Grid Table 7 Colorful Accent 5" w:uiPriority="52" w:qFormat="0"/>
    <w:lsdException w:name="Grid Table 1 Light Accent 6" w:uiPriority="46" w:qFormat="0"/>
    <w:lsdException w:name="Grid Table 2 Accent 6" w:uiPriority="47" w:qFormat="0"/>
    <w:lsdException w:name="Grid Table 3 Accent 6" w:uiPriority="48" w:qFormat="0"/>
    <w:lsdException w:name="Grid Table 4 Accent 6" w:uiPriority="49" w:qFormat="0"/>
    <w:lsdException w:name="Grid Table 5 Dark Accent 6" w:uiPriority="50" w:qFormat="0"/>
    <w:lsdException w:name="Grid Table 6 Colorful Accent 6" w:uiPriority="51" w:qFormat="0"/>
    <w:lsdException w:name="Grid Table 7 Colorful Accent 6" w:uiPriority="52" w:qFormat="0"/>
    <w:lsdException w:name="List Table 1 Light" w:uiPriority="46" w:qFormat="0"/>
    <w:lsdException w:name="List Table 2" w:uiPriority="47" w:qFormat="0"/>
    <w:lsdException w:name="List Table 3" w:uiPriority="48" w:qFormat="0"/>
    <w:lsdException w:name="List Table 4" w:uiPriority="49" w:qFormat="0"/>
    <w:lsdException w:name="List Table 5 Dark" w:uiPriority="50" w:qFormat="0"/>
    <w:lsdException w:name="List Table 6 Colorful" w:uiPriority="51" w:qFormat="0"/>
    <w:lsdException w:name="List Table 7 Colorful" w:uiPriority="52" w:qFormat="0"/>
    <w:lsdException w:name="List Table 1 Light Accent 1" w:uiPriority="46" w:qFormat="0"/>
    <w:lsdException w:name="List Table 2 Accent 1" w:uiPriority="47" w:qFormat="0"/>
    <w:lsdException w:name="List Table 3 Accent 1" w:uiPriority="48" w:qFormat="0"/>
    <w:lsdException w:name="List Table 4 Accent 1" w:uiPriority="49" w:qFormat="0"/>
    <w:lsdException w:name="List Table 5 Dark Accent 1" w:uiPriority="50" w:qFormat="0"/>
    <w:lsdException w:name="List Table 6 Colorful Accent 1" w:uiPriority="51" w:qFormat="0"/>
    <w:lsdException w:name="List Table 7 Colorful Accent 1" w:uiPriority="52" w:qFormat="0"/>
    <w:lsdException w:name="List Table 1 Light Accent 2" w:uiPriority="46" w:qFormat="0"/>
    <w:lsdException w:name="List Table 2 Accent 2" w:uiPriority="47" w:qFormat="0"/>
    <w:lsdException w:name="List Table 3 Accent 2" w:uiPriority="48" w:qFormat="0"/>
    <w:lsdException w:name="List Table 4 Accent 2" w:uiPriority="49" w:qFormat="0"/>
    <w:lsdException w:name="List Table 5 Dark Accent 2" w:uiPriority="50" w:qFormat="0"/>
    <w:lsdException w:name="List Table 6 Colorful Accent 2" w:uiPriority="51" w:qFormat="0"/>
    <w:lsdException w:name="List Table 7 Colorful Accent 2" w:uiPriority="52" w:qFormat="0"/>
    <w:lsdException w:name="List Table 1 Light Accent 3" w:uiPriority="46" w:qFormat="0"/>
    <w:lsdException w:name="List Table 2 Accent 3" w:uiPriority="47" w:qFormat="0"/>
    <w:lsdException w:name="List Table 3 Accent 3" w:uiPriority="48" w:qFormat="0"/>
    <w:lsdException w:name="List Table 4 Accent 3" w:uiPriority="49" w:qFormat="0"/>
    <w:lsdException w:name="List Table 5 Dark Accent 3" w:uiPriority="50" w:qFormat="0"/>
    <w:lsdException w:name="List Table 6 Colorful Accent 3" w:uiPriority="51" w:qFormat="0"/>
    <w:lsdException w:name="List Table 7 Colorful Accent 3" w:uiPriority="52" w:qFormat="0"/>
    <w:lsdException w:name="List Table 1 Light Accent 4" w:uiPriority="46" w:qFormat="0"/>
    <w:lsdException w:name="List Table 2 Accent 4" w:uiPriority="47" w:qFormat="0"/>
    <w:lsdException w:name="List Table 3 Accent 4" w:uiPriority="48" w:qFormat="0"/>
    <w:lsdException w:name="List Table 4 Accent 4" w:uiPriority="49" w:qFormat="0"/>
    <w:lsdException w:name="List Table 5 Dark Accent 4" w:uiPriority="50" w:qFormat="0"/>
    <w:lsdException w:name="List Table 6 Colorful Accent 4" w:uiPriority="51" w:qFormat="0"/>
    <w:lsdException w:name="List Table 7 Colorful Accent 4" w:uiPriority="52" w:qFormat="0"/>
    <w:lsdException w:name="List Table 1 Light Accent 5" w:uiPriority="46" w:qFormat="0"/>
    <w:lsdException w:name="List Table 2 Accent 5" w:uiPriority="47" w:qFormat="0"/>
    <w:lsdException w:name="List Table 3 Accent 5" w:uiPriority="48" w:qFormat="0"/>
    <w:lsdException w:name="List Table 4 Accent 5" w:uiPriority="49" w:qFormat="0"/>
    <w:lsdException w:name="List Table 5 Dark Accent 5" w:uiPriority="50" w:qFormat="0"/>
    <w:lsdException w:name="List Table 6 Colorful Accent 5" w:uiPriority="51" w:qFormat="0"/>
    <w:lsdException w:name="List Table 7 Colorful Accent 5" w:uiPriority="52" w:qFormat="0"/>
    <w:lsdException w:name="List Table 1 Light Accent 6" w:uiPriority="46" w:qFormat="0"/>
    <w:lsdException w:name="List Table 2 Accent 6" w:uiPriority="47" w:qFormat="0"/>
    <w:lsdException w:name="List Table 3 Accent 6" w:uiPriority="48" w:qFormat="0"/>
    <w:lsdException w:name="List Table 4 Accent 6" w:uiPriority="49" w:qFormat="0"/>
    <w:lsdException w:name="List Table 5 Dark Accent 6" w:uiPriority="50" w:qFormat="0"/>
    <w:lsdException w:name="List Table 6 Colorful Accent 6" w:uiPriority="51" w:qFormat="0"/>
    <w:lsdException w:name="List Table 7 Colorful Accent 6" w:uiPriority="52" w:qFormat="0"/>
    <w:lsdException w:name="Mention" w:semiHidden="1" w:uiPriority="99" w:unhideWhenUsed="1" w:qFormat="0"/>
    <w:lsdException w:name="Smart Hyperlink" w:semiHidden="1" w:uiPriority="99" w:unhideWhenUsed="1" w:qFormat="0"/>
    <w:lsdException w:name="Hashtag" w:semiHidden="1" w:uiPriority="99" w:unhideWhenUsed="1" w:qFormat="0"/>
    <w:lsdException w:name="Unresolved Mention" w:semiHidden="1" w:uiPriority="99" w:unhideWhenUsed="1" w:qFormat="0"/>
    <w:lsdException w:name="Smart Link" w:semiHidden="1" w:uiPriority="99" w:unhideWhenUsed="1" w:qFormat="0"/>
  </w:latentStyles>
  <w:style w:type="paragraph" w:default="1" w:styleId="Normal">
    <w:name w:val="Normal"/>
    <w:qFormat/>
    <w:pPr>
      <w:tabs>
        <w:tab w:val="left" w:pos="105"/>
        <w:tab w:val="left" w:pos="284"/>
      </w:tabs>
      <w:spacing w:line="360" w:lineRule="auto"/>
      <w:jc w:val="both"/>
    </w:pPr>
    <w:rPr>
      <w:rFonts w:eastAsia="Times New Roman" w:cstheme="minorBidi"/>
      <w:sz w:val="28"/>
      <w:szCs w:val="22"/>
      <w:lang w:val="vi-VN"/>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semiHidden/>
    <w:unhideWhenUsed/>
    <w:qFormat/>
    <w:pPr>
      <w:keepNext/>
      <w:keepLines/>
      <w:spacing w:before="260" w:after="260" w:line="416" w:lineRule="auto"/>
      <w:outlineLvl w:val="1"/>
    </w:pPr>
    <w:rPr>
      <w:b/>
      <w:bCs/>
      <w:sz w:val="32"/>
      <w:szCs w:val="32"/>
    </w:rPr>
  </w:style>
  <w:style w:type="paragraph" w:styleId="Heading3">
    <w:name w:val="heading 3"/>
    <w:basedOn w:val="Normal"/>
    <w:next w:val="Normal"/>
    <w:semiHidden/>
    <w:unhideWhenUsed/>
    <w:qFormat/>
    <w:pPr>
      <w:keepNext/>
      <w:keepLines/>
      <w:spacing w:before="260" w:after="260" w:line="416" w:lineRule="auto"/>
      <w:outlineLvl w:val="2"/>
    </w:pPr>
    <w:rPr>
      <w:b/>
      <w:bCs/>
      <w:sz w:val="32"/>
      <w:szCs w:val="32"/>
    </w:rPr>
  </w:style>
  <w:style w:type="paragraph" w:styleId="Heading4">
    <w:name w:val="heading 4"/>
    <w:basedOn w:val="Normal"/>
    <w:next w:val="Normal"/>
    <w:semiHidden/>
    <w:unhideWhenUsed/>
    <w:qFormat/>
    <w:pPr>
      <w:keepNext/>
      <w:keepLines/>
      <w:spacing w:before="280" w:after="290" w:line="376" w:lineRule="auto"/>
      <w:outlineLvl w:val="3"/>
    </w:pPr>
    <w:rPr>
      <w:b/>
      <w:bCs/>
      <w:szCs w:val="28"/>
    </w:rPr>
  </w:style>
  <w:style w:type="paragraph" w:styleId="Heading5">
    <w:name w:val="heading 5"/>
    <w:basedOn w:val="Normal"/>
    <w:next w:val="Normal"/>
    <w:semiHidden/>
    <w:unhideWhenUsed/>
    <w:qFormat/>
    <w:pPr>
      <w:keepNext/>
      <w:keepLines/>
      <w:spacing w:before="280" w:after="290" w:line="376" w:lineRule="auto"/>
      <w:outlineLvl w:val="4"/>
    </w:pPr>
    <w:rPr>
      <w:b/>
      <w:bCs/>
      <w:szCs w:val="28"/>
    </w:rPr>
  </w:style>
  <w:style w:type="paragraph" w:styleId="Heading6">
    <w:name w:val="heading 6"/>
    <w:basedOn w:val="Normal"/>
    <w:next w:val="Normal"/>
    <w:semiHidden/>
    <w:unhideWhenUsed/>
    <w:qFormat/>
    <w:pPr>
      <w:keepNext/>
      <w:keepLines/>
      <w:spacing w:before="240" w:after="64" w:line="320" w:lineRule="auto"/>
      <w:outlineLvl w:val="5"/>
    </w:pPr>
    <w:rPr>
      <w:b/>
      <w:bCs/>
      <w:sz w:val="24"/>
      <w:szCs w:val="24"/>
    </w:rPr>
  </w:style>
  <w:style w:type="paragraph" w:styleId="Heading7">
    <w:name w:val="heading 7"/>
    <w:basedOn w:val="Normal"/>
    <w:next w:val="Normal"/>
    <w:semiHidden/>
    <w:unhideWhenUsed/>
    <w:qFormat/>
    <w:pPr>
      <w:keepNext/>
      <w:keepLines/>
      <w:spacing w:before="240" w:after="64" w:line="320" w:lineRule="auto"/>
      <w:outlineLvl w:val="6"/>
    </w:pPr>
    <w:rPr>
      <w:b/>
      <w:bCs/>
      <w:sz w:val="24"/>
      <w:szCs w:val="24"/>
    </w:rPr>
  </w:style>
  <w:style w:type="paragraph" w:styleId="Heading8">
    <w:name w:val="heading 8"/>
    <w:basedOn w:val="Normal"/>
    <w:next w:val="Normal"/>
    <w:semiHidden/>
    <w:unhideWhenUsed/>
    <w:qFormat/>
    <w:pPr>
      <w:keepNext/>
      <w:keepLines/>
      <w:spacing w:before="240" w:after="64" w:line="320" w:lineRule="auto"/>
      <w:outlineLvl w:val="7"/>
    </w:pPr>
    <w:rPr>
      <w:sz w:val="24"/>
      <w:szCs w:val="24"/>
    </w:rPr>
  </w:style>
  <w:style w:type="paragraph" w:styleId="Heading9">
    <w:name w:val="heading 9"/>
    <w:basedOn w:val="Normal"/>
    <w:next w:val="Normal"/>
    <w:semiHidden/>
    <w:unhideWhenUsed/>
    <w:qFormat/>
    <w:pPr>
      <w:keepNext/>
      <w:keepLines/>
      <w:spacing w:before="240" w:after="64" w:line="320" w:lineRule="auto"/>
      <w:outlineLvl w:val="8"/>
    </w:pPr>
    <w:rPr>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rPr>
      <w:sz w:val="16"/>
      <w:szCs w:val="16"/>
    </w:rPr>
  </w:style>
  <w:style w:type="paragraph" w:styleId="BlockText">
    <w:name w:val="Block Text"/>
    <w:basedOn w:val="Normal"/>
    <w:qFormat/>
    <w:pPr>
      <w:spacing w:after="120"/>
      <w:ind w:leftChars="700" w:left="1440" w:rightChars="700" w:right="1440"/>
    </w:pPr>
  </w:style>
  <w:style w:type="paragraph" w:styleId="BodyText">
    <w:name w:val="Body Text"/>
    <w:basedOn w:val="Normal"/>
    <w:pPr>
      <w:spacing w:after="120"/>
    </w:pPr>
  </w:style>
  <w:style w:type="paragraph" w:styleId="BodyText2">
    <w:name w:val="Body Text 2"/>
    <w:basedOn w:val="Normal"/>
    <w:qFormat/>
    <w:pPr>
      <w:spacing w:after="120" w:line="480" w:lineRule="auto"/>
    </w:pPr>
  </w:style>
  <w:style w:type="paragraph" w:styleId="BodyText3">
    <w:name w:val="Body Text 3"/>
    <w:basedOn w:val="Normal"/>
    <w:pPr>
      <w:spacing w:after="120"/>
    </w:pPr>
    <w:rPr>
      <w:sz w:val="16"/>
      <w:szCs w:val="16"/>
    </w:rPr>
  </w:style>
  <w:style w:type="paragraph" w:styleId="BodyTextFirstIndent">
    <w:name w:val="Body Text First Indent"/>
    <w:basedOn w:val="BodyText"/>
    <w:pPr>
      <w:ind w:firstLineChars="100" w:firstLine="420"/>
    </w:pPr>
  </w:style>
  <w:style w:type="paragraph" w:styleId="BodyTextIndent">
    <w:name w:val="Body Text Indent"/>
    <w:basedOn w:val="Normal"/>
    <w:qFormat/>
    <w:pPr>
      <w:spacing w:after="120"/>
      <w:ind w:leftChars="200" w:left="420"/>
    </w:pPr>
  </w:style>
  <w:style w:type="paragraph" w:styleId="BodyTextFirstIndent2">
    <w:name w:val="Body Text First Indent 2"/>
    <w:basedOn w:val="BodyTextIndent"/>
    <w:pPr>
      <w:ind w:firstLineChars="200" w:firstLine="420"/>
    </w:pPr>
  </w:style>
  <w:style w:type="paragraph" w:styleId="BodyTextIndent2">
    <w:name w:val="Body Text Indent 2"/>
    <w:basedOn w:val="Normal"/>
    <w:qFormat/>
    <w:pPr>
      <w:spacing w:after="120" w:line="480" w:lineRule="auto"/>
      <w:ind w:leftChars="200" w:left="420"/>
    </w:pPr>
  </w:style>
  <w:style w:type="paragraph" w:styleId="BodyTextIndent3">
    <w:name w:val="Body Text Indent 3"/>
    <w:basedOn w:val="Normal"/>
    <w:qFormat/>
    <w:pPr>
      <w:spacing w:after="120"/>
      <w:ind w:leftChars="200" w:left="420"/>
    </w:pPr>
    <w:rPr>
      <w:sz w:val="16"/>
      <w:szCs w:val="16"/>
    </w:rPr>
  </w:style>
  <w:style w:type="paragraph" w:styleId="Caption">
    <w:name w:val="caption"/>
    <w:basedOn w:val="Normal"/>
    <w:next w:val="Normal"/>
    <w:semiHidden/>
    <w:unhideWhenUsed/>
    <w:qFormat/>
    <w:rPr>
      <w:rFonts w:ascii="Arial" w:eastAsia="SimHei" w:hAnsi="Arial" w:cs="Arial"/>
      <w:sz w:val="20"/>
    </w:rPr>
  </w:style>
  <w:style w:type="paragraph" w:styleId="Closing">
    <w:name w:val="Closing"/>
    <w:basedOn w:val="Normal"/>
    <w:qFormat/>
    <w:pPr>
      <w:ind w:leftChars="2100" w:left="100"/>
    </w:pPr>
  </w:style>
  <w:style w:type="character" w:styleId="CommentReference">
    <w:name w:val="annotation reference"/>
    <w:basedOn w:val="DefaultParagraphFont"/>
    <w:rPr>
      <w:sz w:val="21"/>
      <w:szCs w:val="21"/>
    </w:rPr>
  </w:style>
  <w:style w:type="paragraph" w:styleId="CommentText">
    <w:name w:val="annotation text"/>
    <w:basedOn w:val="Normal"/>
    <w:qFormat/>
    <w:pPr>
      <w:jc w:val="left"/>
    </w:pPr>
  </w:style>
  <w:style w:type="paragraph" w:styleId="CommentSubject">
    <w:name w:val="annotation subject"/>
    <w:basedOn w:val="CommentText"/>
    <w:next w:val="CommentText"/>
    <w:rPr>
      <w:b/>
      <w:bCs/>
    </w:rPr>
  </w:style>
  <w:style w:type="paragraph" w:styleId="Date">
    <w:name w:val="Date"/>
    <w:basedOn w:val="Normal"/>
    <w:next w:val="Normal"/>
    <w:qFormat/>
    <w:pPr>
      <w:ind w:leftChars="2500" w:left="100"/>
    </w:pPr>
  </w:style>
  <w:style w:type="paragraph" w:styleId="DocumentMap">
    <w:name w:val="Document Map"/>
    <w:basedOn w:val="Normal"/>
    <w:pPr>
      <w:shd w:val="clear" w:color="auto" w:fill="000080"/>
    </w:pPr>
  </w:style>
  <w:style w:type="paragraph" w:styleId="E-mailSignature">
    <w:name w:val="E-mail Signature"/>
    <w:basedOn w:val="Normal"/>
  </w:style>
  <w:style w:type="character" w:styleId="Emphasis">
    <w:name w:val="Emphasis"/>
    <w:basedOn w:val="DefaultParagraphFont"/>
    <w:qFormat/>
    <w:rPr>
      <w:i/>
      <w:iCs/>
    </w:rPr>
  </w:style>
  <w:style w:type="character" w:styleId="EndnoteReference">
    <w:name w:val="endnote reference"/>
    <w:basedOn w:val="DefaultParagraphFont"/>
    <w:rPr>
      <w:vertAlign w:val="superscript"/>
    </w:rPr>
  </w:style>
  <w:style w:type="paragraph" w:styleId="EndnoteText">
    <w:name w:val="endnote text"/>
    <w:basedOn w:val="Normal"/>
    <w:pPr>
      <w:snapToGrid w:val="0"/>
      <w:jc w:val="left"/>
    </w:pPr>
  </w:style>
  <w:style w:type="paragraph" w:styleId="EnvelopeAddress">
    <w:name w:val="envelope address"/>
    <w:basedOn w:val="Normal"/>
    <w:qFormat/>
    <w:pPr>
      <w:framePr w:w="7920" w:h="1980" w:hRule="exact" w:hSpace="180" w:wrap="auto" w:hAnchor="page" w:xAlign="center" w:yAlign="bottom"/>
      <w:snapToGrid w:val="0"/>
      <w:ind w:leftChars="1400" w:left="100"/>
    </w:pPr>
    <w:rPr>
      <w:rFonts w:ascii="Arial" w:hAnsi="Arial" w:cs="Arial"/>
      <w:sz w:val="24"/>
      <w:szCs w:val="24"/>
    </w:rPr>
  </w:style>
  <w:style w:type="paragraph" w:styleId="EnvelopeReturn">
    <w:name w:val="envelope return"/>
    <w:basedOn w:val="Normal"/>
    <w:pPr>
      <w:snapToGrid w:val="0"/>
    </w:pPr>
    <w:rPr>
      <w:rFonts w:ascii="Arial" w:hAnsi="Arial" w:cs="Arial"/>
    </w:rPr>
  </w:style>
  <w:style w:type="character" w:styleId="FollowedHyperlink">
    <w:name w:val="FollowedHyperlink"/>
    <w:basedOn w:val="DefaultParagraphFont"/>
    <w:rPr>
      <w:color w:val="800080"/>
      <w:u w:val="single"/>
    </w:rPr>
  </w:style>
  <w:style w:type="paragraph" w:styleId="Footer">
    <w:name w:val="footer"/>
    <w:basedOn w:val="Normal"/>
    <w:qFormat/>
    <w:pPr>
      <w:tabs>
        <w:tab w:val="clear" w:pos="105"/>
        <w:tab w:val="clear" w:pos="284"/>
        <w:tab w:val="center" w:pos="4153"/>
        <w:tab w:val="right" w:pos="8306"/>
      </w:tabs>
      <w:snapToGrid w:val="0"/>
      <w:jc w:val="left"/>
    </w:pPr>
    <w:rPr>
      <w:sz w:val="18"/>
      <w:szCs w:val="18"/>
    </w:rPr>
  </w:style>
  <w:style w:type="character" w:styleId="FootnoteReference">
    <w:name w:val="footnote reference"/>
    <w:basedOn w:val="DefaultParagraphFont"/>
    <w:qFormat/>
    <w:rPr>
      <w:vertAlign w:val="superscript"/>
    </w:rPr>
  </w:style>
  <w:style w:type="paragraph" w:styleId="FootnoteText">
    <w:name w:val="footnote text"/>
    <w:basedOn w:val="Normal"/>
    <w:qFormat/>
    <w:pPr>
      <w:snapToGrid w:val="0"/>
      <w:jc w:val="left"/>
    </w:pPr>
    <w:rPr>
      <w:sz w:val="18"/>
      <w:szCs w:val="18"/>
    </w:rPr>
  </w:style>
  <w:style w:type="paragraph" w:styleId="Header">
    <w:name w:val="header"/>
    <w:basedOn w:val="Normal"/>
    <w:qFormat/>
    <w:pPr>
      <w:tabs>
        <w:tab w:val="clear" w:pos="105"/>
        <w:tab w:val="clear" w:pos="284"/>
        <w:tab w:val="center" w:pos="4153"/>
        <w:tab w:val="right" w:pos="8306"/>
      </w:tabs>
      <w:snapToGrid w:val="0"/>
    </w:pPr>
    <w:rPr>
      <w:sz w:val="18"/>
      <w:szCs w:val="18"/>
    </w:rPr>
  </w:style>
  <w:style w:type="character" w:styleId="HTMLAcronym">
    <w:name w:val="HTML Acronym"/>
    <w:basedOn w:val="DefaultParagraphFont"/>
    <w:qFormat/>
  </w:style>
  <w:style w:type="paragraph" w:styleId="HTMLAddress">
    <w:name w:val="HTML Address"/>
    <w:basedOn w:val="Normal"/>
    <w:qFormat/>
    <w:rPr>
      <w:i/>
      <w:iCs/>
    </w:rPr>
  </w:style>
  <w:style w:type="character" w:styleId="HTMLCite">
    <w:name w:val="HTML Cite"/>
    <w:basedOn w:val="DefaultParagraphFont"/>
    <w:rPr>
      <w:i/>
      <w:iCs/>
    </w:rPr>
  </w:style>
  <w:style w:type="character" w:styleId="HTMLCode">
    <w:name w:val="HTML Code"/>
    <w:basedOn w:val="DefaultParagraphFont"/>
    <w:qFormat/>
    <w:rPr>
      <w:rFonts w:ascii="Courier New" w:hAnsi="Courier New" w:cs="Courier New"/>
      <w:sz w:val="20"/>
      <w:szCs w:val="20"/>
    </w:rPr>
  </w:style>
  <w:style w:type="character" w:styleId="HTMLDefinition">
    <w:name w:val="HTML Definition"/>
    <w:basedOn w:val="DefaultParagraphFont"/>
    <w:qFormat/>
    <w:rPr>
      <w:i/>
      <w:iCs/>
    </w:rPr>
  </w:style>
  <w:style w:type="character" w:styleId="HTMLKeyboard">
    <w:name w:val="HTML Keyboard"/>
    <w:basedOn w:val="DefaultParagraphFont"/>
    <w:qFormat/>
    <w:rPr>
      <w:rFonts w:ascii="Courier New" w:hAnsi="Courier New" w:cs="Courier New"/>
      <w:sz w:val="20"/>
      <w:szCs w:val="20"/>
    </w:rPr>
  </w:style>
  <w:style w:type="paragraph" w:styleId="HTMLPreformatted">
    <w:name w:val="HTML Preformatted"/>
    <w:basedOn w:val="Normal"/>
    <w:rPr>
      <w:rFonts w:ascii="Courier New" w:hAnsi="Courier New" w:cs="Courier New"/>
      <w:sz w:val="20"/>
    </w:rPr>
  </w:style>
  <w:style w:type="character" w:styleId="HTMLSample">
    <w:name w:val="HTML Sample"/>
    <w:basedOn w:val="DefaultParagraphFont"/>
    <w:rPr>
      <w:rFonts w:ascii="Courier New" w:hAnsi="Courier New" w:cs="Courier New"/>
    </w:rPr>
  </w:style>
  <w:style w:type="character" w:styleId="HTMLTypewriter">
    <w:name w:val="HTML Typewriter"/>
    <w:basedOn w:val="DefaultParagraphFont"/>
    <w:qFormat/>
    <w:rPr>
      <w:rFonts w:ascii="Courier New" w:hAnsi="Courier New" w:cs="Courier New"/>
      <w:sz w:val="20"/>
      <w:szCs w:val="20"/>
    </w:rPr>
  </w:style>
  <w:style w:type="character" w:styleId="HTMLVariable">
    <w:name w:val="HTML Variable"/>
    <w:basedOn w:val="DefaultParagraphFont"/>
    <w:rPr>
      <w:i/>
      <w:iCs/>
    </w:rPr>
  </w:style>
  <w:style w:type="character" w:styleId="Hyperlink">
    <w:name w:val="Hyperlink"/>
    <w:basedOn w:val="DefaultParagraphFont"/>
    <w:rPr>
      <w:color w:val="0000FF"/>
      <w:u w:val="single"/>
    </w:rPr>
  </w:style>
  <w:style w:type="paragraph" w:styleId="Index1">
    <w:name w:val="index 1"/>
    <w:basedOn w:val="Normal"/>
    <w:next w:val="Normal"/>
    <w:qFormat/>
  </w:style>
  <w:style w:type="paragraph" w:styleId="Index2">
    <w:name w:val="index 2"/>
    <w:basedOn w:val="Normal"/>
    <w:next w:val="Normal"/>
    <w:pPr>
      <w:ind w:leftChars="200" w:left="200"/>
    </w:pPr>
  </w:style>
  <w:style w:type="paragraph" w:styleId="Index3">
    <w:name w:val="index 3"/>
    <w:basedOn w:val="Normal"/>
    <w:next w:val="Normal"/>
    <w:qFormat/>
    <w:pPr>
      <w:ind w:leftChars="400" w:left="400"/>
    </w:pPr>
  </w:style>
  <w:style w:type="paragraph" w:styleId="Index4">
    <w:name w:val="index 4"/>
    <w:basedOn w:val="Normal"/>
    <w:next w:val="Normal"/>
    <w:qFormat/>
    <w:pPr>
      <w:ind w:leftChars="600" w:left="600"/>
    </w:pPr>
  </w:style>
  <w:style w:type="paragraph" w:styleId="Index5">
    <w:name w:val="index 5"/>
    <w:basedOn w:val="Normal"/>
    <w:next w:val="Normal"/>
    <w:qFormat/>
    <w:pPr>
      <w:ind w:leftChars="800" w:left="800"/>
    </w:pPr>
  </w:style>
  <w:style w:type="paragraph" w:styleId="Index6">
    <w:name w:val="index 6"/>
    <w:basedOn w:val="Normal"/>
    <w:next w:val="Normal"/>
    <w:qFormat/>
    <w:pPr>
      <w:ind w:leftChars="1000" w:left="1000"/>
    </w:pPr>
  </w:style>
  <w:style w:type="paragraph" w:styleId="Index7">
    <w:name w:val="index 7"/>
    <w:basedOn w:val="Normal"/>
    <w:next w:val="Normal"/>
    <w:qFormat/>
    <w:pPr>
      <w:ind w:leftChars="1200" w:left="1200"/>
    </w:pPr>
  </w:style>
  <w:style w:type="paragraph" w:styleId="Index8">
    <w:name w:val="index 8"/>
    <w:basedOn w:val="Normal"/>
    <w:next w:val="Normal"/>
    <w:qFormat/>
    <w:pPr>
      <w:ind w:leftChars="1400" w:left="1400"/>
    </w:pPr>
  </w:style>
  <w:style w:type="paragraph" w:styleId="Index9">
    <w:name w:val="index 9"/>
    <w:basedOn w:val="Normal"/>
    <w:next w:val="Normal"/>
    <w:pPr>
      <w:ind w:leftChars="1600" w:left="1600"/>
    </w:pPr>
  </w:style>
  <w:style w:type="paragraph" w:styleId="IndexHeading">
    <w:name w:val="index heading"/>
    <w:basedOn w:val="Normal"/>
    <w:next w:val="Index1"/>
    <w:rPr>
      <w:rFonts w:ascii="Arial" w:hAnsi="Arial" w:cs="Arial"/>
      <w:b/>
      <w:bCs/>
    </w:rPr>
  </w:style>
  <w:style w:type="character" w:styleId="LineNumber">
    <w:name w:val="line number"/>
    <w:basedOn w:val="DefaultParagraphFont"/>
    <w:qFormat/>
  </w:style>
  <w:style w:type="paragraph" w:styleId="List">
    <w:name w:val="List"/>
    <w:basedOn w:val="Normal"/>
    <w:qFormat/>
    <w:pPr>
      <w:ind w:left="200" w:hangingChars="200" w:hanging="200"/>
    </w:pPr>
  </w:style>
  <w:style w:type="paragraph" w:styleId="List2">
    <w:name w:val="List 2"/>
    <w:basedOn w:val="Normal"/>
    <w:qFormat/>
    <w:pPr>
      <w:ind w:leftChars="200" w:left="100" w:hangingChars="200" w:hanging="200"/>
    </w:pPr>
  </w:style>
  <w:style w:type="paragraph" w:styleId="List3">
    <w:name w:val="List 3"/>
    <w:basedOn w:val="Normal"/>
    <w:pPr>
      <w:ind w:leftChars="400" w:left="100" w:hangingChars="200" w:hanging="200"/>
    </w:pPr>
  </w:style>
  <w:style w:type="paragraph" w:styleId="List4">
    <w:name w:val="List 4"/>
    <w:basedOn w:val="Normal"/>
    <w:qFormat/>
    <w:pPr>
      <w:ind w:leftChars="600" w:left="100" w:hangingChars="200" w:hanging="200"/>
    </w:pPr>
  </w:style>
  <w:style w:type="paragraph" w:styleId="List5">
    <w:name w:val="List 5"/>
    <w:basedOn w:val="Normal"/>
    <w:pPr>
      <w:ind w:leftChars="800" w:left="100" w:hangingChars="200" w:hanging="200"/>
    </w:pPr>
  </w:style>
  <w:style w:type="paragraph" w:styleId="ListBullet">
    <w:name w:val="List Bullet"/>
    <w:basedOn w:val="Normal"/>
    <w:pPr>
      <w:numPr>
        <w:numId w:val="1"/>
      </w:numPr>
      <w:tabs>
        <w:tab w:val="clear" w:pos="105"/>
        <w:tab w:val="clear" w:pos="284"/>
      </w:tabs>
    </w:pPr>
  </w:style>
  <w:style w:type="paragraph" w:styleId="ListBullet2">
    <w:name w:val="List Bullet 2"/>
    <w:basedOn w:val="Normal"/>
    <w:qFormat/>
    <w:pPr>
      <w:numPr>
        <w:numId w:val="2"/>
      </w:numPr>
      <w:tabs>
        <w:tab w:val="clear" w:pos="105"/>
        <w:tab w:val="clear" w:pos="284"/>
      </w:tabs>
    </w:pPr>
  </w:style>
  <w:style w:type="paragraph" w:styleId="ListBullet3">
    <w:name w:val="List Bullet 3"/>
    <w:basedOn w:val="Normal"/>
    <w:qFormat/>
    <w:pPr>
      <w:numPr>
        <w:numId w:val="3"/>
      </w:numPr>
      <w:tabs>
        <w:tab w:val="clear" w:pos="105"/>
        <w:tab w:val="clear" w:pos="284"/>
      </w:tabs>
    </w:pPr>
  </w:style>
  <w:style w:type="paragraph" w:styleId="ListBullet4">
    <w:name w:val="List Bullet 4"/>
    <w:basedOn w:val="Normal"/>
    <w:qFormat/>
    <w:pPr>
      <w:numPr>
        <w:numId w:val="4"/>
      </w:numPr>
      <w:tabs>
        <w:tab w:val="clear" w:pos="105"/>
        <w:tab w:val="clear" w:pos="284"/>
      </w:tabs>
    </w:pPr>
  </w:style>
  <w:style w:type="paragraph" w:styleId="ListBullet5">
    <w:name w:val="List Bullet 5"/>
    <w:basedOn w:val="Normal"/>
    <w:pPr>
      <w:numPr>
        <w:numId w:val="5"/>
      </w:numPr>
      <w:tabs>
        <w:tab w:val="clear" w:pos="105"/>
        <w:tab w:val="clear" w:pos="284"/>
      </w:tabs>
    </w:pPr>
  </w:style>
  <w:style w:type="paragraph" w:styleId="ListContinue">
    <w:name w:val="List Continue"/>
    <w:basedOn w:val="Normal"/>
    <w:qFormat/>
    <w:pPr>
      <w:spacing w:after="120"/>
      <w:ind w:leftChars="200" w:left="420"/>
    </w:pPr>
  </w:style>
  <w:style w:type="paragraph" w:styleId="ListContinue2">
    <w:name w:val="List Continue 2"/>
    <w:basedOn w:val="Normal"/>
    <w:qFormat/>
    <w:pPr>
      <w:spacing w:after="120"/>
      <w:ind w:leftChars="400" w:left="840"/>
    </w:pPr>
  </w:style>
  <w:style w:type="paragraph" w:styleId="ListContinue3">
    <w:name w:val="List Continue 3"/>
    <w:basedOn w:val="Normal"/>
    <w:qFormat/>
    <w:pPr>
      <w:spacing w:after="120"/>
      <w:ind w:leftChars="600" w:left="1260"/>
    </w:pPr>
  </w:style>
  <w:style w:type="paragraph" w:styleId="ListContinue4">
    <w:name w:val="List Continue 4"/>
    <w:basedOn w:val="Normal"/>
    <w:qFormat/>
    <w:pPr>
      <w:spacing w:after="120"/>
      <w:ind w:leftChars="800" w:left="1680"/>
    </w:pPr>
  </w:style>
  <w:style w:type="paragraph" w:styleId="ListContinue5">
    <w:name w:val="List Continue 5"/>
    <w:basedOn w:val="Normal"/>
    <w:qFormat/>
    <w:pPr>
      <w:spacing w:after="120"/>
      <w:ind w:leftChars="1000" w:left="2100"/>
    </w:pPr>
  </w:style>
  <w:style w:type="paragraph" w:styleId="ListNumber">
    <w:name w:val="List Number"/>
    <w:basedOn w:val="Normal"/>
    <w:qFormat/>
    <w:pPr>
      <w:numPr>
        <w:numId w:val="6"/>
      </w:numPr>
      <w:tabs>
        <w:tab w:val="clear" w:pos="105"/>
        <w:tab w:val="clear" w:pos="284"/>
      </w:tabs>
    </w:pPr>
  </w:style>
  <w:style w:type="paragraph" w:styleId="ListNumber2">
    <w:name w:val="List Number 2"/>
    <w:basedOn w:val="Normal"/>
    <w:qFormat/>
    <w:pPr>
      <w:numPr>
        <w:numId w:val="7"/>
      </w:numPr>
      <w:tabs>
        <w:tab w:val="clear" w:pos="105"/>
        <w:tab w:val="clear" w:pos="284"/>
      </w:tabs>
    </w:pPr>
  </w:style>
  <w:style w:type="paragraph" w:styleId="ListNumber3">
    <w:name w:val="List Number 3"/>
    <w:basedOn w:val="Normal"/>
    <w:qFormat/>
    <w:pPr>
      <w:numPr>
        <w:numId w:val="8"/>
      </w:numPr>
      <w:tabs>
        <w:tab w:val="clear" w:pos="105"/>
        <w:tab w:val="clear" w:pos="284"/>
      </w:tabs>
    </w:pPr>
  </w:style>
  <w:style w:type="paragraph" w:styleId="ListNumber4">
    <w:name w:val="List Number 4"/>
    <w:basedOn w:val="Normal"/>
    <w:qFormat/>
    <w:pPr>
      <w:numPr>
        <w:numId w:val="9"/>
      </w:numPr>
      <w:tabs>
        <w:tab w:val="clear" w:pos="105"/>
        <w:tab w:val="clear" w:pos="284"/>
      </w:tabs>
    </w:pPr>
  </w:style>
  <w:style w:type="paragraph" w:styleId="ListNumber5">
    <w:name w:val="List Number 5"/>
    <w:basedOn w:val="Normal"/>
    <w:qFormat/>
    <w:pPr>
      <w:numPr>
        <w:numId w:val="10"/>
      </w:numPr>
      <w:tabs>
        <w:tab w:val="clear" w:pos="105"/>
        <w:tab w:val="clear" w:pos="284"/>
      </w:tabs>
    </w:pPr>
  </w:style>
  <w:style w:type="paragraph" w:styleId="MacroText">
    <w:name w:val="macro"/>
    <w:qFormat/>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eastAsiaTheme="minorEastAsia" w:hAnsi="Courier New" w:cs="Courier New"/>
      <w:kern w:val="2"/>
      <w:sz w:val="24"/>
      <w:szCs w:val="24"/>
      <w:lang w:eastAsia="zh-CN"/>
    </w:rPr>
  </w:style>
  <w:style w:type="paragraph" w:styleId="MessageHeader">
    <w:name w:val="Message Header"/>
    <w:basedOn w:val="Normal"/>
    <w:qFormat/>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cs="Arial"/>
      <w:sz w:val="24"/>
      <w:szCs w:val="24"/>
    </w:rPr>
  </w:style>
  <w:style w:type="paragraph" w:styleId="NormalWeb">
    <w:name w:val="Normal (Web)"/>
    <w:basedOn w:val="Normal"/>
    <w:qFormat/>
    <w:rPr>
      <w:sz w:val="24"/>
      <w:szCs w:val="24"/>
    </w:rPr>
  </w:style>
  <w:style w:type="paragraph" w:styleId="NormalIndent">
    <w:name w:val="Normal Indent"/>
    <w:basedOn w:val="Normal"/>
    <w:qFormat/>
    <w:pPr>
      <w:ind w:firstLineChars="200" w:firstLine="420"/>
    </w:pPr>
  </w:style>
  <w:style w:type="paragraph" w:styleId="NoteHeading">
    <w:name w:val="Note Heading"/>
    <w:basedOn w:val="Normal"/>
    <w:next w:val="Normal"/>
    <w:qFormat/>
    <w:pPr>
      <w:jc w:val="center"/>
    </w:pPr>
  </w:style>
  <w:style w:type="character" w:styleId="PageNumber">
    <w:name w:val="page number"/>
    <w:basedOn w:val="DefaultParagraphFont"/>
    <w:qFormat/>
  </w:style>
  <w:style w:type="paragraph" w:styleId="PlainText">
    <w:name w:val="Plain Text"/>
    <w:basedOn w:val="Normal"/>
    <w:qFormat/>
    <w:rPr>
      <w:rFonts w:ascii="SimSun" w:hAnsi="Courier New" w:cs="Courier New"/>
      <w:szCs w:val="21"/>
    </w:rPr>
  </w:style>
  <w:style w:type="paragraph" w:styleId="Salutation">
    <w:name w:val="Salutation"/>
    <w:basedOn w:val="Normal"/>
    <w:next w:val="Normal"/>
    <w:qFormat/>
  </w:style>
  <w:style w:type="paragraph" w:styleId="Signature">
    <w:name w:val="Signature"/>
    <w:basedOn w:val="Normal"/>
    <w:qFormat/>
    <w:pPr>
      <w:ind w:leftChars="2100" w:left="100"/>
    </w:pPr>
  </w:style>
  <w:style w:type="character" w:styleId="Strong">
    <w:name w:val="Strong"/>
    <w:basedOn w:val="DefaultParagraphFont"/>
    <w:qFormat/>
    <w:rPr>
      <w:b/>
      <w:bCs/>
    </w:rPr>
  </w:style>
  <w:style w:type="paragraph" w:styleId="Subtitle">
    <w:name w:val="Subtitle"/>
    <w:basedOn w:val="Normal"/>
    <w:qFormat/>
    <w:pPr>
      <w:spacing w:before="240" w:after="60" w:line="312" w:lineRule="auto"/>
      <w:jc w:val="center"/>
      <w:outlineLvl w:val="1"/>
    </w:pPr>
    <w:rPr>
      <w:rFonts w:ascii="Arial" w:hAnsi="Arial" w:cs="Arial"/>
      <w:b/>
      <w:bCs/>
      <w:kern w:val="28"/>
      <w:sz w:val="32"/>
      <w:szCs w:val="32"/>
    </w:rPr>
  </w:style>
  <w:style w:type="table" w:styleId="Table3Deffects1">
    <w:name w:val="Table 3D effects 1"/>
    <w:basedOn w:val="TableNormal"/>
    <w:qFormat/>
    <w:pPr>
      <w:widowControl w:val="0"/>
      <w:jc w:val="both"/>
    </w:pPr>
    <w:tblPr/>
    <w:tcPr>
      <w:shd w:val="solid" w:color="C0C0C0" w:fill="FFFFFF"/>
    </w:tcPr>
    <w:tblStylePr w:type="firstRow">
      <w:rPr>
        <w:b/>
        <w:bCs/>
        <w:color w:val="800080"/>
      </w:rPr>
      <w:tblPr/>
      <w:tcPr>
        <w:tcBorders>
          <w:left w:val="single" w:sz="6" w:space="0" w:color="808080"/>
          <w:tl2br w:val="nil"/>
          <w:tr2bl w:val="nil"/>
        </w:tcBorders>
      </w:tcPr>
    </w:tblStylePr>
    <w:tblStylePr w:type="lastRow">
      <w:tblPr/>
      <w:tcPr>
        <w:tcBorders>
          <w:top w:val="single" w:sz="6" w:space="0" w:color="FFFFFF"/>
          <w:tl2br w:val="nil"/>
          <w:tr2bl w:val="nil"/>
        </w:tcBorders>
      </w:tcPr>
    </w:tblStylePr>
    <w:tblStylePr w:type="firstCol">
      <w:rPr>
        <w:b/>
        <w:bCs/>
      </w:rPr>
      <w:tblPr/>
      <w:tcPr>
        <w:tcBorders>
          <w:right w:val="single" w:sz="6" w:space="0" w:color="808080"/>
          <w:tl2br w:val="nil"/>
          <w:tr2bl w:val="nil"/>
        </w:tcBorders>
      </w:tcPr>
    </w:tblStylePr>
    <w:tblStylePr w:type="lastCol">
      <w:tblPr/>
      <w:tcPr>
        <w:tcBorders>
          <w:bottom w:val="single" w:sz="6" w:space="0" w:color="FFFFFF"/>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Table3Deffects2">
    <w:name w:val="Table 3D effects 2"/>
    <w:basedOn w:val="TableNormal"/>
    <w:qFormat/>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Horz">
      <w:tblPr/>
      <w:tcPr>
        <w:tcBorders>
          <w:top w:val="single" w:sz="6" w:space="0" w:color="808080"/>
          <w:left w:val="single" w:sz="6" w:space="0" w:color="FFFFFF"/>
          <w:tl2br w:val="nil"/>
          <w:tr2bl w:val="nil"/>
        </w:tcBorders>
      </w:tcPr>
    </w:tblStylePr>
    <w:tblStylePr w:type="swCell">
      <w:rPr>
        <w:b/>
        <w:bCs/>
      </w:rPr>
      <w:tblPr/>
      <w:tcPr>
        <w:tcBorders>
          <w:tl2br w:val="nil"/>
          <w:tr2bl w:val="nil"/>
        </w:tcBorders>
      </w:tcPr>
    </w:tblStylePr>
  </w:style>
  <w:style w:type="table" w:styleId="Table3Deffects3">
    <w:name w:val="Table 3D effects 3"/>
    <w:basedOn w:val="TableNormal"/>
    <w:qFormat/>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left w:val="single" w:sz="6" w:space="0" w:color="FFFFFF"/>
          <w:tl2br w:val="nil"/>
          <w:tr2bl w:val="nil"/>
        </w:tcBorders>
      </w:tcPr>
    </w:tblStylePr>
    <w:tblStylePr w:type="swCell">
      <w:rPr>
        <w:b/>
        <w:bCs/>
      </w:rPr>
      <w:tblPr/>
      <w:tcPr>
        <w:tcBorders>
          <w:tl2br w:val="nil"/>
          <w:tr2bl w:val="nil"/>
        </w:tcBorders>
      </w:tcPr>
    </w:tblStylePr>
  </w:style>
  <w:style w:type="table" w:styleId="TableClassic1">
    <w:name w:val="Table Classic 1"/>
    <w:basedOn w:val="TableNormal"/>
    <w:qFormat/>
    <w:pPr>
      <w:widowControl w:val="0"/>
      <w:jc w:val="both"/>
    </w:pPr>
    <w:tblPr>
      <w:tblBorders>
        <w:top w:val="single" w:sz="12" w:space="0" w:color="000000"/>
        <w:bottom w:val="single" w:sz="12" w:space="0" w:color="000000"/>
      </w:tblBorders>
    </w:tblPr>
    <w:tcPr>
      <w:shd w:val="clear" w:color="auto" w:fill="auto"/>
    </w:tcPr>
    <w:tblStylePr w:type="firstRow">
      <w:rPr>
        <w:i/>
        <w:iCs/>
      </w:rPr>
      <w:tblPr/>
      <w:tcPr>
        <w:tcBorders>
          <w:left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tblPr/>
      <w:tcPr>
        <w:tcBorders>
          <w:right w:val="single" w:sz="6" w:space="0" w:color="00000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TableClassic2">
    <w:name w:val="Table Classic 2"/>
    <w:basedOn w:val="TableNormal"/>
    <w:qFormat/>
    <w:pPr>
      <w:widowControl w:val="0"/>
      <w:jc w:val="both"/>
    </w:pPr>
    <w:tblPr>
      <w:tblBorders>
        <w:top w:val="single" w:sz="12" w:space="0" w:color="000000"/>
        <w:bottom w:val="single" w:sz="12" w:space="0" w:color="000000"/>
      </w:tblBorders>
    </w:tblPr>
    <w:tcPr>
      <w:shd w:val="clear" w:color="auto" w:fill="auto"/>
    </w:tcPr>
    <w:tblStylePr w:type="firstRow">
      <w:rPr>
        <w:color w:val="FFFFFF"/>
      </w:rPr>
      <w:tblPr/>
      <w:tcPr>
        <w:tcBorders>
          <w:left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TableClassic3">
    <w:name w:val="Table Classic 3"/>
    <w:basedOn w:val="TableNormal"/>
    <w:qFormat/>
    <w:pPr>
      <w:widowControl w:val="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left w:val="single" w:sz="6" w:space="0" w:color="000000"/>
          <w:tl2br w:val="nil"/>
          <w:tr2bl w:val="nil"/>
        </w:tcBorders>
        <w:shd w:val="solid" w:color="000080" w:fill="FFFFFF"/>
      </w:tcPr>
    </w:tblStylePr>
    <w:tblStylePr w:type="lastRow">
      <w:rPr>
        <w:color w:val="000080"/>
      </w:rPr>
      <w:tblPr/>
      <w:tcPr>
        <w:tcBorders>
          <w:top w:val="single" w:sz="12" w:space="0" w:color="000000"/>
          <w:tl2br w:val="nil"/>
          <w:tr2bl w:val="nil"/>
        </w:tcBorders>
        <w:shd w:val="solid" w:color="FFFFFF" w:fill="FFFFFF"/>
      </w:tcPr>
    </w:tblStylePr>
    <w:tblStylePr w:type="firstCol">
      <w:rPr>
        <w:b/>
        <w:bCs/>
        <w:color w:val="000000"/>
      </w:rPr>
      <w:tblPr/>
      <w:tcPr>
        <w:tcBorders>
          <w:tl2br w:val="nil"/>
          <w:tr2bl w:val="nil"/>
        </w:tcBorders>
      </w:tcPr>
    </w:tblStylePr>
  </w:style>
  <w:style w:type="table" w:styleId="TableClassic4">
    <w:name w:val="Table Classic 4"/>
    <w:basedOn w:val="TableNormal"/>
    <w:qFormat/>
    <w:pPr>
      <w:widowControl w:val="0"/>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left w:val="single" w:sz="6" w:space="0" w:color="000000"/>
          <w:tl2br w:val="nil"/>
          <w:tr2bl w:val="nil"/>
        </w:tcBorders>
        <w:shd w:val="pct50" w:color="000080" w:fill="FFFFFF"/>
      </w:tcPr>
    </w:tblStylePr>
    <w:tblStylePr w:type="lastRow">
      <w:rPr>
        <w:color w:val="000080"/>
      </w:rPr>
      <w:tblPr/>
      <w:tcPr>
        <w:tcBorders>
          <w:left w:val="single" w:sz="6" w:space="0" w:color="00000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TableColorful1">
    <w:name w:val="Table Colorful 1"/>
    <w:basedOn w:val="TableNormal"/>
    <w:qFormat/>
    <w:pPr>
      <w:widowControl w:val="0"/>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TableColorful2">
    <w:name w:val="Table Colorful 2"/>
    <w:basedOn w:val="TableNormal"/>
    <w:qFormat/>
    <w:pPr>
      <w:widowControl w:val="0"/>
      <w:jc w:val="both"/>
    </w:pPr>
    <w:tblPr>
      <w:tblBorders>
        <w:bottom w:val="single" w:sz="12" w:space="0" w:color="000000"/>
      </w:tblBorders>
    </w:tblPr>
    <w:tcPr>
      <w:shd w:val="pct20" w:color="FFFF00" w:fill="FFFFFF"/>
    </w:tcPr>
    <w:tblStylePr w:type="firstRow">
      <w:rPr>
        <w:b/>
        <w:bCs/>
        <w:i/>
        <w:iCs/>
        <w:color w:val="FFFFFF"/>
      </w:rPr>
      <w:tblPr/>
      <w:tcPr>
        <w:tcBorders>
          <w:left w:val="single" w:sz="12" w:space="0" w:color="00000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TableColorful3">
    <w:name w:val="Table Colorful 3"/>
    <w:basedOn w:val="TableNormal"/>
    <w:qFormat/>
    <w:pPr>
      <w:widowControl w:val="0"/>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left w:val="single" w:sz="6" w:space="0" w:color="000000"/>
          <w:tl2br w:val="nil"/>
          <w:tr2bl w:val="nil"/>
        </w:tcBorders>
        <w:shd w:val="solid" w:color="008080" w:fill="FFFFFF"/>
      </w:tcPr>
    </w:tblStylePr>
    <w:tblStylePr w:type="firstCol">
      <w:tblPr/>
      <w:tcPr>
        <w:tcBorders>
          <w:bottom w:val="single" w:sz="36" w:space="0" w:color="000000"/>
          <w:right w:val="single" w:sz="6" w:space="0" w:color="00000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TableColumns1">
    <w:name w:val="Table Columns 1"/>
    <w:basedOn w:val="TableNormal"/>
    <w:qFormat/>
    <w:pPr>
      <w:widowControl w:val="0"/>
      <w:jc w:val="both"/>
    </w:pPr>
    <w:rPr>
      <w:b/>
      <w:bCs/>
    </w:rPr>
    <w:tblPr>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left w:val="double" w:sz="6" w:space="0" w:color="00000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Columns2">
    <w:name w:val="Table Columns 2"/>
    <w:basedOn w:val="TableNormal"/>
    <w:qFormat/>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Columns3">
    <w:name w:val="Table Columns 3"/>
    <w:basedOn w:val="TableNormal"/>
    <w:qFormat/>
    <w:pPr>
      <w:widowControl w:val="0"/>
      <w:jc w:val="both"/>
    </w:pPr>
    <w:rPr>
      <w:b/>
      <w:bCs/>
    </w:rPr>
    <w:tblPr>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sz="6" w:space="0" w:color="00008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TableColumns4">
    <w:name w:val="Table Columns 4"/>
    <w:basedOn w:val="TableNormal"/>
    <w:qFormat/>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qFormat/>
    <w:pPr>
      <w:widowControl w:val="0"/>
      <w:jc w:val="both"/>
    </w:pPr>
    <w:tblPr>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left w:val="single" w:sz="6" w:space="0" w:color="808080"/>
          <w:tl2br w:val="nil"/>
          <w:tr2bl w:val="nil"/>
        </w:tcBorders>
      </w:tcPr>
    </w:tblStylePr>
    <w:tblStylePr w:type="lastRow">
      <w:rPr>
        <w:b/>
        <w:bCs/>
      </w:rPr>
      <w:tblPr/>
      <w:tcPr>
        <w:tcBorders>
          <w:top w:val="single" w:sz="6" w:space="0" w:color="80808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qFormat/>
    <w:pPr>
      <w:widowControl w:val="0"/>
      <w:jc w:val="both"/>
    </w:pPr>
    <w:tblPr>
      <w:tblBorders>
        <w:insideH w:val="single" w:sz="18" w:space="0" w:color="FFFFFF"/>
        <w:insideV w:val="single" w:sz="18" w:space="0" w:color="FFFFFF"/>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TableElegant">
    <w:name w:val="Table Elegant"/>
    <w:basedOn w:val="TableNormal"/>
    <w:qFormat/>
    <w:pPr>
      <w:widowControl w:val="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il"/>
          <w:tr2bl w:val="nil"/>
        </w:tcBorders>
      </w:tcPr>
    </w:tblStylePr>
  </w:style>
  <w:style w:type="table" w:styleId="TableGrid">
    <w:name w:val="Table Grid"/>
    <w:basedOn w:val="TableNormal"/>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qFormat/>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sz="6" w:space="0" w:color="000000"/>
          <w:tr2bl w:val="nil"/>
        </w:tcBorders>
      </w:tcPr>
    </w:tblStylePr>
  </w:style>
  <w:style w:type="table" w:styleId="TableGrid2">
    <w:name w:val="Table Grid 2"/>
    <w:basedOn w:val="TableNormal"/>
    <w:qFormat/>
    <w:pPr>
      <w:widowControl w:val="0"/>
      <w:jc w:val="both"/>
    </w:pPr>
    <w:tblPr>
      <w:tblBorders>
        <w:insideH w:val="single" w:sz="6" w:space="0" w:color="000000"/>
        <w:insideV w:val="single" w:sz="6" w:space="0" w:color="00000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TableGrid3">
    <w:name w:val="Table Grid 3"/>
    <w:basedOn w:val="TableNormal"/>
    <w:qFormat/>
    <w:pPr>
      <w:widowControl w:val="0"/>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left w:val="single" w:sz="6" w:space="0" w:color="00000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TableGrid4">
    <w:name w:val="Table Grid 4"/>
    <w:basedOn w:val="TableNormal"/>
    <w:qFormat/>
    <w:pPr>
      <w:widowControl w:val="0"/>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left w:val="single" w:sz="6" w:space="0" w:color="000000"/>
          <w:tl2br w:val="nil"/>
          <w:tr2bl w:val="nil"/>
        </w:tcBorders>
        <w:shd w:val="pct30" w:color="FFFF00" w:fill="FFFFFF"/>
      </w:tcPr>
    </w:tblStylePr>
    <w:tblStylePr w:type="lastRow">
      <w:rPr>
        <w:b/>
        <w:bCs/>
        <w:color w:val="auto"/>
      </w:rPr>
      <w:tblPr/>
      <w:tcPr>
        <w:tcBorders>
          <w:top w:val="single" w:sz="6" w:space="0" w:color="000000"/>
          <w:tl2br w:val="nil"/>
          <w:tr2bl w:val="nil"/>
        </w:tcBorders>
        <w:shd w:val="pct30" w:color="FFFF00" w:fill="FFFFFF"/>
      </w:tcPr>
    </w:tblStylePr>
    <w:tblStylePr w:type="lastCol">
      <w:rPr>
        <w:b/>
        <w:bCs/>
        <w:color w:val="auto"/>
      </w:rPr>
      <w:tblPr/>
      <w:tcPr>
        <w:tcBorders>
          <w:tl2br w:val="nil"/>
          <w:tr2bl w:val="nil"/>
        </w:tcBorders>
      </w:tcPr>
    </w:tblStylePr>
  </w:style>
  <w:style w:type="table" w:styleId="TableGrid5">
    <w:name w:val="Table Grid 5"/>
    <w:basedOn w:val="TableNormal"/>
    <w:qFormat/>
    <w:pPr>
      <w:widowControl w:val="0"/>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left w:val="single" w:sz="12" w:space="0" w:color="00000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TableGrid6">
    <w:name w:val="Table Grid 6"/>
    <w:basedOn w:val="TableNormal"/>
    <w:qFormat/>
    <w:pPr>
      <w:widowControl w:val="0"/>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left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rPr>
        <w:b/>
        <w:bCs/>
      </w:rPr>
      <w:tblPr/>
      <w:tcPr>
        <w:tcBorders>
          <w:tl2br w:val="nil"/>
          <w:tr2bl w:val="nil"/>
        </w:tcBorders>
      </w:tcPr>
    </w:tblStylePr>
    <w:tblStylePr w:type="nwCell">
      <w:tblPr/>
      <w:tcPr>
        <w:tcBorders>
          <w:tl2br w:val="single" w:sz="6" w:space="0" w:color="000000"/>
          <w:tr2bl w:val="nil"/>
        </w:tcBorders>
      </w:tcPr>
    </w:tblStylePr>
  </w:style>
  <w:style w:type="table" w:styleId="TableGrid7">
    <w:name w:val="Table Grid 7"/>
    <w:basedOn w:val="TableNormal"/>
    <w:qFormat/>
    <w:pPr>
      <w:widowControl w:val="0"/>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left w:val="single" w:sz="12" w:space="0" w:color="000000"/>
          <w:tl2br w:val="nil"/>
          <w:tr2bl w:val="nil"/>
        </w:tcBorders>
      </w:tcPr>
    </w:tblStylePr>
    <w:tblStylePr w:type="lastRow">
      <w:rPr>
        <w:b w:val="0"/>
        <w:bCs w:val="0"/>
      </w:rPr>
      <w:tblPr/>
      <w:tcPr>
        <w:tcBorders>
          <w:top w:val="single" w:sz="6" w:space="0" w:color="00000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sz="6" w:space="0" w:color="000000"/>
          <w:tr2bl w:val="nil"/>
        </w:tcBorders>
      </w:tcPr>
    </w:tblStylePr>
  </w:style>
  <w:style w:type="table" w:styleId="TableGrid8">
    <w:name w:val="Table Grid 8"/>
    <w:basedOn w:val="TableNormal"/>
    <w:qFormat/>
    <w:pPr>
      <w:widowControl w:val="0"/>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TableList1">
    <w:name w:val="Table List 1"/>
    <w:basedOn w:val="TableNormal"/>
    <w:qFormat/>
    <w:pPr>
      <w:widowControl w:val="0"/>
      <w:jc w:val="both"/>
    </w:pPr>
    <w:tblPr>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left w:val="single" w:sz="6" w:space="0" w:color="000000"/>
          <w:tl2br w:val="nil"/>
          <w:tr2bl w:val="nil"/>
        </w:tcBorders>
        <w:shd w:val="solid" w:color="C0C0C0" w:fill="FFFFFF"/>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TableList2">
    <w:name w:val="Table List 2"/>
    <w:basedOn w:val="TableNormal"/>
    <w:qFormat/>
    <w:pPr>
      <w:widowControl w:val="0"/>
      <w:jc w:val="both"/>
    </w:pPr>
    <w:tblPr>
      <w:tblBorders>
        <w:bottom w:val="single" w:sz="12" w:space="0" w:color="808080"/>
      </w:tblBorders>
    </w:tblPr>
    <w:tblStylePr w:type="firstRow">
      <w:rPr>
        <w:b/>
        <w:bCs/>
        <w:color w:val="FFFFFF"/>
      </w:rPr>
      <w:tblPr/>
      <w:tcPr>
        <w:tcBorders>
          <w:left w:val="single" w:sz="6" w:space="0" w:color="000000"/>
          <w:tl2br w:val="nil"/>
          <w:tr2bl w:val="nil"/>
        </w:tcBorders>
        <w:shd w:val="pct75" w:color="008080" w:fill="008000"/>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TableList3">
    <w:name w:val="Table List 3"/>
    <w:basedOn w:val="TableNormal"/>
    <w:qFormat/>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left w:val="single" w:sz="12" w:space="0" w:color="000000"/>
          <w:tl2br w:val="nil"/>
          <w:tr2bl w:val="nil"/>
        </w:tcBorders>
      </w:tcPr>
    </w:tblStylePr>
    <w:tblStylePr w:type="lastRow">
      <w:tblPr/>
      <w:tcPr>
        <w:tcBorders>
          <w:top w:val="single" w:sz="12" w:space="0" w:color="000000"/>
          <w:tl2br w:val="nil"/>
          <w:tr2bl w:val="nil"/>
        </w:tcBorders>
      </w:tcPr>
    </w:tblStylePr>
    <w:tblStylePr w:type="swCell">
      <w:rPr>
        <w:i/>
        <w:iCs/>
        <w:color w:val="000080"/>
      </w:rPr>
      <w:tblPr/>
      <w:tcPr>
        <w:tcBorders>
          <w:tl2br w:val="nil"/>
          <w:tr2bl w:val="nil"/>
        </w:tcBorders>
      </w:tcPr>
    </w:tblStylePr>
  </w:style>
  <w:style w:type="table" w:styleId="TableList4">
    <w:name w:val="Table List 4"/>
    <w:basedOn w:val="TableNormal"/>
    <w:qFormat/>
    <w:pPr>
      <w:widowControl w:val="0"/>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left w:val="single" w:sz="12" w:space="0" w:color="000000"/>
          <w:tl2br w:val="nil"/>
          <w:tr2bl w:val="nil"/>
        </w:tcBorders>
        <w:shd w:val="solid" w:color="808080" w:fill="FFFFFF"/>
      </w:tcPr>
    </w:tblStylePr>
  </w:style>
  <w:style w:type="table" w:styleId="TableList5">
    <w:name w:val="Table List 5"/>
    <w:basedOn w:val="TableNormal"/>
    <w:qFormat/>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left w:val="single" w:sz="12" w:space="0" w:color="000000"/>
          <w:tl2br w:val="nil"/>
          <w:tr2bl w:val="nil"/>
        </w:tcBorders>
      </w:tcPr>
    </w:tblStylePr>
    <w:tblStylePr w:type="firstCol">
      <w:rPr>
        <w:b/>
        <w:bCs/>
      </w:rPr>
      <w:tblPr/>
      <w:tcPr>
        <w:tcBorders>
          <w:tl2br w:val="nil"/>
          <w:tr2bl w:val="nil"/>
        </w:tcBorders>
      </w:tcPr>
    </w:tblStylePr>
  </w:style>
  <w:style w:type="table" w:styleId="TableList6">
    <w:name w:val="Table List 6"/>
    <w:basedOn w:val="TableNormal"/>
    <w:qFormat/>
    <w:pPr>
      <w:widowControl w:val="0"/>
      <w:jc w:val="both"/>
    </w:pPr>
    <w:tblPr>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left w:val="single" w:sz="12" w:space="0" w:color="000000"/>
          <w:tl2br w:val="nil"/>
          <w:tr2bl w:val="nil"/>
        </w:tcBorders>
      </w:tcPr>
    </w:tblStylePr>
    <w:tblStylePr w:type="firstCol">
      <w:rPr>
        <w:b/>
        <w:bCs/>
      </w:rPr>
      <w:tblPr/>
      <w:tcPr>
        <w:tcBorders>
          <w:right w:val="single" w:sz="12" w:space="0" w:color="000000"/>
          <w:tl2br w:val="nil"/>
          <w:tr2bl w:val="nil"/>
        </w:tcBorders>
      </w:tcPr>
    </w:tblStylePr>
    <w:tblStylePr w:type="band1Horz">
      <w:tblPr/>
      <w:tcPr>
        <w:tcBorders>
          <w:tl2br w:val="nil"/>
          <w:tr2bl w:val="nil"/>
        </w:tcBorders>
        <w:shd w:val="pct25" w:color="000000" w:fill="FFFFFF"/>
      </w:tcPr>
    </w:tblStylePr>
    <w:tblStylePr w:type="nwCell">
      <w:tblPr/>
      <w:tcPr>
        <w:tcBorders>
          <w:tl2br w:val="single" w:sz="6" w:space="0" w:color="000000"/>
          <w:tr2bl w:val="nil"/>
        </w:tcBorders>
      </w:tcPr>
    </w:tblStylePr>
  </w:style>
  <w:style w:type="table" w:styleId="TableList7">
    <w:name w:val="Table List 7"/>
    <w:basedOn w:val="TableNormal"/>
    <w:qFormat/>
    <w:pPr>
      <w:widowControl w:val="0"/>
      <w:jc w:val="both"/>
    </w:pPr>
    <w:tblPr>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left w:val="single" w:sz="12" w:space="0" w:color="008000"/>
          <w:tl2br w:val="nil"/>
          <w:tr2bl w:val="nil"/>
        </w:tcBorders>
        <w:shd w:val="solid" w:color="C0C0C0" w:fill="FFFFFF"/>
      </w:tcPr>
    </w:tblStylePr>
    <w:tblStylePr w:type="lastRow">
      <w:rPr>
        <w:b/>
        <w:bCs/>
      </w:rPr>
      <w:tblPr/>
      <w:tcPr>
        <w:tcBorders>
          <w:top w:val="single" w:sz="12" w:space="0" w:color="008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TableList8">
    <w:name w:val="Table List 8"/>
    <w:basedOn w:val="TableNormal"/>
    <w:qFormat/>
    <w:pPr>
      <w:widowControl w:val="0"/>
      <w:jc w:val="both"/>
    </w:pPr>
    <w:tblPr>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left w:val="single" w:sz="6" w:space="0" w:color="000000"/>
          <w:tl2br w:val="nil"/>
          <w:tr2bl w:val="nil"/>
        </w:tcBorders>
        <w:shd w:val="solid" w:color="FFFF00" w:fill="FFFFFF"/>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sz="6" w:space="0" w:color="auto"/>
          <w:tr2bl w:val="nil"/>
        </w:tcBorders>
      </w:tcPr>
    </w:tblStylePr>
  </w:style>
  <w:style w:type="paragraph" w:styleId="TableofAuthorities">
    <w:name w:val="table of authorities"/>
    <w:basedOn w:val="Normal"/>
    <w:next w:val="Normal"/>
    <w:qFormat/>
    <w:pPr>
      <w:ind w:leftChars="200" w:left="420"/>
    </w:pPr>
  </w:style>
  <w:style w:type="paragraph" w:styleId="TableofFigures">
    <w:name w:val="table of figures"/>
    <w:basedOn w:val="Normal"/>
    <w:next w:val="Normal"/>
    <w:qFormat/>
    <w:pPr>
      <w:ind w:leftChars="200" w:left="200" w:hangingChars="200" w:hanging="200"/>
    </w:pPr>
  </w:style>
  <w:style w:type="table" w:styleId="TableProfessional">
    <w:name w:val="Table Professional"/>
    <w:basedOn w:val="TableNormal"/>
    <w:qFormat/>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TableSimple1">
    <w:name w:val="Table Simple 1"/>
    <w:basedOn w:val="TableNormal"/>
    <w:qFormat/>
    <w:pPr>
      <w:widowControl w:val="0"/>
      <w:jc w:val="both"/>
    </w:pPr>
    <w:tblPr>
      <w:tblBorders>
        <w:top w:val="single" w:sz="12" w:space="0" w:color="008000"/>
        <w:bottom w:val="single" w:sz="12" w:space="0" w:color="008000"/>
      </w:tblBorders>
    </w:tblPr>
    <w:tcPr>
      <w:shd w:val="clear" w:color="auto" w:fill="auto"/>
    </w:tcPr>
    <w:tblStylePr w:type="firstRow">
      <w:tblPr/>
      <w:tcPr>
        <w:tcBorders>
          <w:left w:val="single" w:sz="6" w:space="0" w:color="008000"/>
          <w:tl2br w:val="nil"/>
          <w:tr2bl w:val="nil"/>
        </w:tcBorders>
      </w:tcPr>
    </w:tblStylePr>
    <w:tblStylePr w:type="lastRow">
      <w:tblPr/>
      <w:tcPr>
        <w:tcBorders>
          <w:top w:val="single" w:sz="6" w:space="0" w:color="008000"/>
          <w:tl2br w:val="nil"/>
          <w:tr2bl w:val="nil"/>
        </w:tcBorders>
      </w:tcPr>
    </w:tblStylePr>
  </w:style>
  <w:style w:type="table" w:styleId="TableSimple2">
    <w:name w:val="Table Simple 2"/>
    <w:basedOn w:val="TableNormal"/>
    <w:qFormat/>
    <w:pPr>
      <w:widowControl w:val="0"/>
      <w:jc w:val="both"/>
    </w:pPr>
    <w:tblPr/>
    <w:tblStylePr w:type="firstRow">
      <w:rPr>
        <w:b/>
        <w:bCs/>
      </w:rPr>
      <w:tblPr/>
      <w:tcPr>
        <w:tcBorders>
          <w:left w:val="single" w:sz="12" w:space="0" w:color="000000"/>
          <w:tl2br w:val="nil"/>
          <w:tr2bl w:val="nil"/>
        </w:tcBorders>
      </w:tcPr>
    </w:tblStylePr>
    <w:tblStylePr w:type="lastRow">
      <w:rPr>
        <w:b/>
        <w:bCs/>
        <w:color w:val="auto"/>
      </w:rPr>
      <w:tblPr/>
      <w:tcPr>
        <w:tcBorders>
          <w:top w:val="single" w:sz="6" w:space="0" w:color="000000"/>
          <w:tl2br w:val="nil"/>
          <w:tr2bl w:val="nil"/>
        </w:tcBorders>
      </w:tcPr>
    </w:tblStylePr>
    <w:tblStylePr w:type="firstCol">
      <w:rPr>
        <w:b/>
        <w:bCs/>
      </w:rPr>
      <w:tblPr/>
      <w:tcPr>
        <w:tcBorders>
          <w:right w:val="single" w:sz="12" w:space="0" w:color="000000"/>
          <w:tl2br w:val="nil"/>
          <w:tr2bl w:val="nil"/>
        </w:tcBorders>
      </w:tcPr>
    </w:tblStylePr>
    <w:tblStylePr w:type="lastCol">
      <w:rPr>
        <w:b/>
        <w:bCs/>
      </w:rPr>
      <w:tblPr/>
      <w:tcPr>
        <w:tcBorders>
          <w:bottom w:val="single" w:sz="6" w:space="0" w:color="00000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TableSimple3">
    <w:name w:val="Table Simple 3"/>
    <w:basedOn w:val="TableNormal"/>
    <w:qFormat/>
    <w:pPr>
      <w:widowControl w:val="0"/>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TableSubtle1">
    <w:name w:val="Table Subtle 1"/>
    <w:basedOn w:val="TableNormal"/>
    <w:qFormat/>
    <w:pPr>
      <w:widowControl w:val="0"/>
      <w:jc w:val="both"/>
    </w:pPr>
    <w:tblPr>
      <w:tblStyleRowBandSize w:val="1"/>
    </w:tblPr>
    <w:tblStylePr w:type="firstRow">
      <w:tblPr/>
      <w:tcPr>
        <w:tcBorders>
          <w:top w:val="single" w:sz="6" w:space="0" w:color="000000"/>
          <w:left w:val="single" w:sz="12" w:space="0" w:color="000000"/>
          <w:tl2br w:val="nil"/>
          <w:tr2bl w:val="nil"/>
        </w:tcBorders>
      </w:tcPr>
    </w:tblStylePr>
    <w:tblStylePr w:type="lastRow">
      <w:tblPr/>
      <w:tcPr>
        <w:tcBorders>
          <w:top w:val="single" w:sz="12" w:space="0" w:color="000000"/>
          <w:tl2br w:val="nil"/>
          <w:tr2bl w:val="nil"/>
        </w:tcBorders>
        <w:shd w:val="pct25" w:color="800080" w:fill="FFFFFF"/>
      </w:tcPr>
    </w:tblStylePr>
    <w:tblStylePr w:type="firstCol">
      <w:tblPr/>
      <w:tcPr>
        <w:tcBorders>
          <w:right w:val="single" w:sz="12" w:space="0" w:color="000000"/>
          <w:tl2br w:val="nil"/>
          <w:tr2bl w:val="nil"/>
        </w:tcBorders>
      </w:tcPr>
    </w:tblStylePr>
    <w:tblStylePr w:type="lastCol">
      <w:tblPr/>
      <w:tcPr>
        <w:tcBorders>
          <w:bottom w:val="single" w:sz="12" w:space="0" w:color="000000"/>
          <w:tl2br w:val="nil"/>
          <w:tr2bl w:val="nil"/>
        </w:tcBorders>
      </w:tcPr>
    </w:tblStylePr>
    <w:tblStylePr w:type="band1Horz">
      <w:tblPr/>
      <w:tcPr>
        <w:tcBorders>
          <w:left w:val="single" w:sz="6"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Subtle2">
    <w:name w:val="Table Subtle 2"/>
    <w:basedOn w:val="TableNormal"/>
    <w:qFormat/>
    <w:pPr>
      <w:widowControl w:val="0"/>
      <w:jc w:val="both"/>
    </w:pPr>
    <w:tblPr>
      <w:tblBorders>
        <w:left w:val="single" w:sz="6" w:space="0" w:color="000000"/>
        <w:right w:val="single" w:sz="6" w:space="0" w:color="000000"/>
      </w:tblBorders>
    </w:tblPr>
    <w:tblStylePr w:type="firstRow">
      <w:tblPr/>
      <w:tcPr>
        <w:tcBorders>
          <w:left w:val="single" w:sz="12" w:space="0" w:color="000000"/>
          <w:tl2br w:val="nil"/>
          <w:tr2bl w:val="nil"/>
        </w:tcBorders>
      </w:tcPr>
    </w:tblStylePr>
    <w:tblStylePr w:type="lastRow">
      <w:tblPr/>
      <w:tcPr>
        <w:tcBorders>
          <w:top w:val="single" w:sz="12" w:space="0" w:color="000000"/>
          <w:tl2br w:val="nil"/>
          <w:tr2bl w:val="nil"/>
        </w:tcBorders>
      </w:tcPr>
    </w:tblStylePr>
    <w:tblStylePr w:type="firstCol">
      <w:tblPr/>
      <w:tcPr>
        <w:tcBorders>
          <w:right w:val="single" w:sz="12" w:space="0" w:color="000000"/>
          <w:tl2br w:val="nil"/>
          <w:tr2bl w:val="nil"/>
        </w:tcBorders>
        <w:shd w:val="pct25" w:color="008000" w:fill="FFFFFF"/>
      </w:tcPr>
    </w:tblStylePr>
    <w:tblStylePr w:type="lastCol">
      <w:tblPr/>
      <w:tcPr>
        <w:tcBorders>
          <w:bottom w:val="single" w:sz="12"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Theme">
    <w:name w:val="Table Theme"/>
    <w:basedOn w:val="TableNormal"/>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qFormat/>
    <w:pPr>
      <w:widowControl w:val="0"/>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table" w:styleId="TableWeb2">
    <w:name w:val="Table Web 2"/>
    <w:basedOn w:val="TableNormal"/>
    <w:qFormat/>
    <w:pPr>
      <w:widowControl w:val="0"/>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table" w:styleId="TableWeb3">
    <w:name w:val="Table Web 3"/>
    <w:basedOn w:val="TableNormal"/>
    <w:qFormat/>
    <w:pPr>
      <w:widowControl w:val="0"/>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Title">
    <w:name w:val="Title"/>
    <w:basedOn w:val="Normal"/>
    <w:qFormat/>
    <w:pPr>
      <w:spacing w:before="240" w:after="60"/>
      <w:jc w:val="center"/>
      <w:outlineLvl w:val="0"/>
    </w:pPr>
    <w:rPr>
      <w:rFonts w:ascii="Arial" w:hAnsi="Arial" w:cs="Arial"/>
      <w:b/>
      <w:bCs/>
      <w:sz w:val="32"/>
      <w:szCs w:val="32"/>
    </w:rPr>
  </w:style>
  <w:style w:type="paragraph" w:styleId="TOAHeading">
    <w:name w:val="toa heading"/>
    <w:basedOn w:val="Normal"/>
    <w:next w:val="Normal"/>
    <w:qFormat/>
    <w:pPr>
      <w:spacing w:before="120"/>
    </w:pPr>
    <w:rPr>
      <w:rFonts w:ascii="Arial" w:hAnsi="Arial" w:cs="Arial"/>
      <w:sz w:val="24"/>
      <w:szCs w:val="24"/>
    </w:rPr>
  </w:style>
  <w:style w:type="paragraph" w:styleId="TOC1">
    <w:name w:val="toc 1"/>
    <w:basedOn w:val="Normal"/>
    <w:next w:val="Normal"/>
    <w:qFormat/>
  </w:style>
  <w:style w:type="paragraph" w:styleId="TOC2">
    <w:name w:val="toc 2"/>
    <w:basedOn w:val="Normal"/>
    <w:next w:val="Normal"/>
    <w:qFormat/>
    <w:pPr>
      <w:ind w:leftChars="200" w:left="420"/>
    </w:pPr>
  </w:style>
  <w:style w:type="paragraph" w:styleId="TOC3">
    <w:name w:val="toc 3"/>
    <w:basedOn w:val="Normal"/>
    <w:next w:val="Normal"/>
    <w:qFormat/>
    <w:pPr>
      <w:ind w:leftChars="400" w:left="840"/>
    </w:pPr>
  </w:style>
  <w:style w:type="paragraph" w:styleId="TOC4">
    <w:name w:val="toc 4"/>
    <w:basedOn w:val="Normal"/>
    <w:next w:val="Normal"/>
    <w:qFormat/>
    <w:pPr>
      <w:ind w:leftChars="600" w:left="1260"/>
    </w:pPr>
  </w:style>
  <w:style w:type="paragraph" w:styleId="TOC5">
    <w:name w:val="toc 5"/>
    <w:basedOn w:val="Normal"/>
    <w:next w:val="Normal"/>
    <w:qFormat/>
    <w:pPr>
      <w:ind w:leftChars="800" w:left="1680"/>
    </w:pPr>
  </w:style>
  <w:style w:type="paragraph" w:styleId="TOC6">
    <w:name w:val="toc 6"/>
    <w:basedOn w:val="Normal"/>
    <w:next w:val="Normal"/>
    <w:qFormat/>
    <w:pPr>
      <w:ind w:leftChars="1000" w:left="2100"/>
    </w:pPr>
  </w:style>
  <w:style w:type="paragraph" w:styleId="TOC7">
    <w:name w:val="toc 7"/>
    <w:basedOn w:val="Normal"/>
    <w:next w:val="Normal"/>
    <w:qFormat/>
    <w:pPr>
      <w:ind w:leftChars="1200" w:left="2520"/>
    </w:pPr>
  </w:style>
  <w:style w:type="paragraph" w:styleId="TOC8">
    <w:name w:val="toc 8"/>
    <w:basedOn w:val="Normal"/>
    <w:next w:val="Normal"/>
    <w:qFormat/>
    <w:pPr>
      <w:ind w:leftChars="1400" w:left="2940"/>
    </w:pPr>
  </w:style>
  <w:style w:type="paragraph" w:styleId="TOC9">
    <w:name w:val="toc 9"/>
    <w:basedOn w:val="Normal"/>
    <w:next w:val="Normal"/>
    <w:qFormat/>
    <w:pPr>
      <w:ind w:leftChars="1600" w:left="3360"/>
    </w:pPr>
  </w:style>
  <w:style w:type="table" w:styleId="LightShading">
    <w:name w:val="Light Shading"/>
    <w:basedOn w:val="TableNormal"/>
    <w:uiPriority w:val="60"/>
    <w:qFormat/>
    <w:rPr>
      <w:color w:val="00000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single" w:sz="8" w:space="0" w:color="000000"/>
          <w:bottom w:val="nil"/>
          <w:right w:val="nil"/>
          <w:insideH w:val="nil"/>
          <w:insideV w:val="nil"/>
        </w:tcBorders>
      </w:tcPr>
    </w:tblStylePr>
    <w:tblStylePr w:type="lastRow">
      <w:pPr>
        <w:spacing w:before="0" w:after="0" w:line="240" w:lineRule="auto"/>
      </w:pPr>
      <w:rPr>
        <w:b/>
        <w:bCs/>
      </w:rPr>
      <w:tblPr/>
      <w:tcPr>
        <w:tcBorders>
          <w:top w:val="single" w:sz="8" w:space="0" w:color="000000"/>
          <w:left w:val="single" w:sz="8" w:space="0" w:color="00000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LightShading-Accent1">
    <w:name w:val="Light Shading Accent 1"/>
    <w:basedOn w:val="TableNormal"/>
    <w:uiPriority w:val="60"/>
    <w:qFormat/>
    <w:rPr>
      <w:color w:val="365F91"/>
    </w:rPr>
    <w:tblPr>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single" w:sz="8" w:space="0" w:color="4F81BD"/>
          <w:bottom w:val="nil"/>
          <w:right w:val="nil"/>
          <w:insideH w:val="nil"/>
          <w:insideV w:val="nil"/>
        </w:tcBorders>
      </w:tcPr>
    </w:tblStylePr>
    <w:tblStylePr w:type="lastRow">
      <w:pPr>
        <w:spacing w:before="0" w:after="0" w:line="240" w:lineRule="auto"/>
      </w:pPr>
      <w:rPr>
        <w:b/>
        <w:bCs/>
      </w:rPr>
      <w:tblPr/>
      <w:tcPr>
        <w:tcBorders>
          <w:top w:val="single" w:sz="8" w:space="0" w:color="4F81BD"/>
          <w:left w:val="single" w:sz="8" w:space="0" w:color="4F81BD"/>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LightShading-Accent2">
    <w:name w:val="Light Shading Accent 2"/>
    <w:basedOn w:val="TableNormal"/>
    <w:uiPriority w:val="60"/>
    <w:qFormat/>
    <w:rPr>
      <w:color w:val="943634"/>
    </w:rPr>
    <w:tblPr>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single" w:sz="8" w:space="0" w:color="C0504D"/>
          <w:bottom w:val="nil"/>
          <w:right w:val="nil"/>
          <w:insideH w:val="nil"/>
          <w:insideV w:val="nil"/>
        </w:tcBorders>
      </w:tcPr>
    </w:tblStylePr>
    <w:tblStylePr w:type="lastRow">
      <w:pPr>
        <w:spacing w:before="0" w:after="0" w:line="240" w:lineRule="auto"/>
      </w:pPr>
      <w:rPr>
        <w:b/>
        <w:bCs/>
      </w:rPr>
      <w:tblPr/>
      <w:tcPr>
        <w:tcBorders>
          <w:top w:val="single" w:sz="8" w:space="0" w:color="C0504D"/>
          <w:left w:val="single" w:sz="8" w:space="0" w:color="C0504D"/>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LightShading-Accent3">
    <w:name w:val="Light Shading Accent 3"/>
    <w:basedOn w:val="TableNormal"/>
    <w:uiPriority w:val="60"/>
    <w:qFormat/>
    <w:rPr>
      <w:color w:val="76923C"/>
    </w:rPr>
    <w:tblPr>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single" w:sz="8" w:space="0" w:color="9BBB59"/>
          <w:bottom w:val="nil"/>
          <w:right w:val="nil"/>
          <w:insideH w:val="nil"/>
          <w:insideV w:val="nil"/>
        </w:tcBorders>
      </w:tcPr>
    </w:tblStylePr>
    <w:tblStylePr w:type="lastRow">
      <w:pPr>
        <w:spacing w:before="0" w:after="0" w:line="240" w:lineRule="auto"/>
      </w:pPr>
      <w:rPr>
        <w:b/>
        <w:bCs/>
      </w:rPr>
      <w:tblPr/>
      <w:tcPr>
        <w:tcBorders>
          <w:top w:val="single" w:sz="8" w:space="0" w:color="9BBB59"/>
          <w:left w:val="single" w:sz="8" w:space="0" w:color="9BBB59"/>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LightShading-Accent4">
    <w:name w:val="Light Shading Accent 4"/>
    <w:basedOn w:val="TableNormal"/>
    <w:uiPriority w:val="60"/>
    <w:qFormat/>
    <w:rPr>
      <w:color w:val="5F497A"/>
    </w:rPr>
    <w:tblPr>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single" w:sz="8" w:space="0" w:color="8064A2"/>
          <w:bottom w:val="nil"/>
          <w:right w:val="nil"/>
          <w:insideH w:val="nil"/>
          <w:insideV w:val="nil"/>
        </w:tcBorders>
      </w:tcPr>
    </w:tblStylePr>
    <w:tblStylePr w:type="lastRow">
      <w:pPr>
        <w:spacing w:before="0" w:after="0" w:line="240" w:lineRule="auto"/>
      </w:pPr>
      <w:rPr>
        <w:b/>
        <w:bCs/>
      </w:rPr>
      <w:tblPr/>
      <w:tcPr>
        <w:tcBorders>
          <w:top w:val="single" w:sz="8" w:space="0" w:color="8064A2"/>
          <w:left w:val="single" w:sz="8" w:space="0" w:color="8064A2"/>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LightShading-Accent5">
    <w:name w:val="Light Shading Accent 5"/>
    <w:basedOn w:val="TableNormal"/>
    <w:uiPriority w:val="60"/>
    <w:qFormat/>
    <w:rPr>
      <w:color w:val="31849B"/>
    </w:rPr>
    <w:tblPr>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single" w:sz="8" w:space="0" w:color="4BACC6"/>
          <w:bottom w:val="nil"/>
          <w:right w:val="nil"/>
          <w:insideH w:val="nil"/>
          <w:insideV w:val="nil"/>
        </w:tcBorders>
      </w:tcPr>
    </w:tblStylePr>
    <w:tblStylePr w:type="lastRow">
      <w:pPr>
        <w:spacing w:before="0" w:after="0" w:line="240" w:lineRule="auto"/>
      </w:pPr>
      <w:rPr>
        <w:b/>
        <w:bCs/>
      </w:rPr>
      <w:tblPr/>
      <w:tcPr>
        <w:tcBorders>
          <w:top w:val="single" w:sz="8" w:space="0" w:color="4BACC6"/>
          <w:left w:val="single" w:sz="8" w:space="0" w:color="4BACC6"/>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LightShading-Accent6">
    <w:name w:val="Light Shading Accent 6"/>
    <w:basedOn w:val="TableNormal"/>
    <w:uiPriority w:val="60"/>
    <w:qFormat/>
    <w:rPr>
      <w:color w:val="E36C0A"/>
    </w:rPr>
    <w:tblPr>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single" w:sz="8" w:space="0" w:color="F79646"/>
          <w:bottom w:val="nil"/>
          <w:right w:val="nil"/>
          <w:insideH w:val="nil"/>
          <w:insideV w:val="nil"/>
        </w:tcBorders>
      </w:tcPr>
    </w:tblStylePr>
    <w:tblStylePr w:type="lastRow">
      <w:pPr>
        <w:spacing w:before="0" w:after="0" w:line="240" w:lineRule="auto"/>
      </w:pPr>
      <w:rPr>
        <w:b/>
        <w:bCs/>
      </w:rPr>
      <w:tblPr/>
      <w:tcPr>
        <w:tcBorders>
          <w:top w:val="single" w:sz="8" w:space="0" w:color="F79646"/>
          <w:left w:val="single" w:sz="8" w:space="0" w:color="F79646"/>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LightList">
    <w:name w:val="Light List"/>
    <w:basedOn w:val="TableNormal"/>
    <w:uiPriority w:val="61"/>
    <w:qFormat/>
    <w:tblPr>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1">
    <w:name w:val="Light List Accent 1"/>
    <w:basedOn w:val="TableNormal"/>
    <w:uiPriority w:val="61"/>
    <w:qFormat/>
    <w:tblPr>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List-Accent2">
    <w:name w:val="Light List Accent 2"/>
    <w:basedOn w:val="TableNormal"/>
    <w:uiPriority w:val="61"/>
    <w:qFormat/>
    <w:tblPr>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LightList-Accent3">
    <w:name w:val="Light List Accent 3"/>
    <w:basedOn w:val="TableNormal"/>
    <w:uiPriority w:val="61"/>
    <w:qFormat/>
    <w:tblPr>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LightList-Accent4">
    <w:name w:val="Light List Accent 4"/>
    <w:basedOn w:val="TableNormal"/>
    <w:uiPriority w:val="61"/>
    <w:qFormat/>
    <w:tblPr>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LightList-Accent5">
    <w:name w:val="Light List Accent 5"/>
    <w:basedOn w:val="TableNormal"/>
    <w:uiPriority w:val="61"/>
    <w:qFormat/>
    <w:tblPr>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LightList-Accent6">
    <w:name w:val="Light List Accent 6"/>
    <w:basedOn w:val="TableNormal"/>
    <w:uiPriority w:val="61"/>
    <w:qFormat/>
    <w:tblPr>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styleId="LightGrid">
    <w:name w:val="Light Grid"/>
    <w:basedOn w:val="TableNormal"/>
    <w:uiPriority w:val="62"/>
    <w:qFormat/>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cs="Times New Roman"/>
        <w:b/>
        <w:bCs/>
      </w:rPr>
      <w:tblPr/>
      <w:tcPr>
        <w:tcBorders>
          <w:top w:val="single" w:sz="8" w:space="0" w:color="000000"/>
          <w:left w:val="single" w:sz="18" w:space="0" w:color="000000"/>
          <w:bottom w:val="single" w:sz="8" w:space="0" w:color="000000"/>
          <w:right w:val="single" w:sz="8" w:space="0" w:color="000000"/>
          <w:insideH w:val="nil"/>
          <w:insideV w:val="single" w:sz="8" w:space="0" w:color="auto"/>
        </w:tcBorders>
      </w:tcPr>
    </w:tblStylePr>
    <w:tblStylePr w:type="lastRow">
      <w:pPr>
        <w:spacing w:before="0" w:after="0" w:line="240" w:lineRule="auto"/>
      </w:pPr>
      <w:rPr>
        <w:rFonts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styleId="LightGrid-Accent1">
    <w:name w:val="Light Grid Accent 1"/>
    <w:basedOn w:val="TableNormal"/>
    <w:uiPriority w:val="62"/>
    <w:qFormat/>
    <w:tblPr>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cs="Times New Roman"/>
        <w:b/>
        <w:bCs/>
      </w:rPr>
      <w:tblPr/>
      <w:tcPr>
        <w:tcBorders>
          <w:top w:val="single" w:sz="8" w:space="0" w:color="4F81BD"/>
          <w:left w:val="single" w:sz="18" w:space="0" w:color="4F81BD"/>
          <w:bottom w:val="single" w:sz="8" w:space="0" w:color="4F81BD"/>
          <w:right w:val="single" w:sz="8" w:space="0" w:color="4F81BD"/>
          <w:insideH w:val="nil"/>
          <w:insideV w:val="single" w:sz="8" w:space="0" w:color="auto"/>
        </w:tcBorders>
      </w:tcPr>
    </w:tblStylePr>
    <w:tblStylePr w:type="lastRow">
      <w:pPr>
        <w:spacing w:before="0" w:after="0" w:line="240" w:lineRule="auto"/>
      </w:pPr>
      <w:rPr>
        <w:rFonts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auto"/>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auto"/>
        </w:tcBorders>
      </w:tcPr>
    </w:tblStylePr>
  </w:style>
  <w:style w:type="table" w:styleId="LightGrid-Accent2">
    <w:name w:val="Light Grid Accent 2"/>
    <w:basedOn w:val="TableNormal"/>
    <w:uiPriority w:val="62"/>
    <w:qFormat/>
    <w:tblPr>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cs="Times New Roman"/>
        <w:b/>
        <w:bCs/>
      </w:rPr>
      <w:tblPr/>
      <w:tcPr>
        <w:tcBorders>
          <w:top w:val="single" w:sz="8" w:space="0" w:color="C0504D"/>
          <w:left w:val="single" w:sz="18" w:space="0" w:color="C0504D"/>
          <w:bottom w:val="single" w:sz="8" w:space="0" w:color="C0504D"/>
          <w:right w:val="single" w:sz="8" w:space="0" w:color="C0504D"/>
          <w:insideH w:val="nil"/>
          <w:insideV w:val="single" w:sz="8" w:space="0" w:color="auto"/>
        </w:tcBorders>
      </w:tcPr>
    </w:tblStylePr>
    <w:tblStylePr w:type="lastRow">
      <w:pPr>
        <w:spacing w:before="0" w:after="0" w:line="240" w:lineRule="auto"/>
      </w:pPr>
      <w:rPr>
        <w:rFonts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auto"/>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auto"/>
        </w:tcBorders>
      </w:tcPr>
    </w:tblStylePr>
  </w:style>
  <w:style w:type="table" w:styleId="LightGrid-Accent3">
    <w:name w:val="Light Grid Accent 3"/>
    <w:basedOn w:val="TableNormal"/>
    <w:uiPriority w:val="62"/>
    <w:qFormat/>
    <w:tblPr>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cs="Times New Roman"/>
        <w:b/>
        <w:bCs/>
      </w:rPr>
      <w:tblPr/>
      <w:tcPr>
        <w:tcBorders>
          <w:top w:val="single" w:sz="8" w:space="0" w:color="9BBB59"/>
          <w:left w:val="single" w:sz="18" w:space="0" w:color="9BBB59"/>
          <w:bottom w:val="single" w:sz="8" w:space="0" w:color="9BBB59"/>
          <w:right w:val="single" w:sz="8" w:space="0" w:color="9BBB59"/>
          <w:insideH w:val="nil"/>
          <w:insideV w:val="single" w:sz="8" w:space="0" w:color="auto"/>
        </w:tcBorders>
      </w:tcPr>
    </w:tblStylePr>
    <w:tblStylePr w:type="lastRow">
      <w:pPr>
        <w:spacing w:before="0" w:after="0" w:line="240" w:lineRule="auto"/>
      </w:pPr>
      <w:rPr>
        <w:rFonts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auto"/>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auto"/>
        </w:tcBorders>
      </w:tcPr>
    </w:tblStylePr>
  </w:style>
  <w:style w:type="table" w:styleId="LightGrid-Accent4">
    <w:name w:val="Light Grid Accent 4"/>
    <w:basedOn w:val="TableNormal"/>
    <w:uiPriority w:val="62"/>
    <w:qFormat/>
    <w:tblPr>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cs="Times New Roman"/>
        <w:b/>
        <w:bCs/>
      </w:rPr>
      <w:tblPr/>
      <w:tcPr>
        <w:tcBorders>
          <w:top w:val="single" w:sz="8" w:space="0" w:color="8064A2"/>
          <w:left w:val="single" w:sz="18" w:space="0" w:color="8064A2"/>
          <w:bottom w:val="single" w:sz="8" w:space="0" w:color="8064A2"/>
          <w:right w:val="single" w:sz="8" w:space="0" w:color="8064A2"/>
          <w:insideH w:val="nil"/>
          <w:insideV w:val="single" w:sz="8" w:space="0" w:color="auto"/>
        </w:tcBorders>
      </w:tcPr>
    </w:tblStylePr>
    <w:tblStylePr w:type="lastRow">
      <w:pPr>
        <w:spacing w:before="0" w:after="0" w:line="240" w:lineRule="auto"/>
      </w:pPr>
      <w:rPr>
        <w:rFonts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auto"/>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auto"/>
        </w:tcBorders>
      </w:tcPr>
    </w:tblStylePr>
  </w:style>
  <w:style w:type="table" w:styleId="LightGrid-Accent5">
    <w:name w:val="Light Grid Accent 5"/>
    <w:basedOn w:val="TableNormal"/>
    <w:uiPriority w:val="62"/>
    <w:qFormat/>
    <w:tblPr>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cs="Times New Roman"/>
        <w:b/>
        <w:bCs/>
      </w:rPr>
      <w:tblPr/>
      <w:tcPr>
        <w:tcBorders>
          <w:top w:val="single" w:sz="8" w:space="0" w:color="4BACC6"/>
          <w:left w:val="single" w:sz="18" w:space="0" w:color="4BACC6"/>
          <w:bottom w:val="single" w:sz="8" w:space="0" w:color="4BACC6"/>
          <w:right w:val="single" w:sz="8" w:space="0" w:color="4BACC6"/>
          <w:insideH w:val="nil"/>
          <w:insideV w:val="single" w:sz="8" w:space="0" w:color="auto"/>
        </w:tcBorders>
      </w:tcPr>
    </w:tblStylePr>
    <w:tblStylePr w:type="lastRow">
      <w:pPr>
        <w:spacing w:before="0" w:after="0" w:line="240" w:lineRule="auto"/>
      </w:pPr>
      <w:rPr>
        <w:rFonts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auto"/>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auto"/>
        </w:tcBorders>
      </w:tcPr>
    </w:tblStylePr>
  </w:style>
  <w:style w:type="table" w:styleId="LightGrid-Accent6">
    <w:name w:val="Light Grid Accent 6"/>
    <w:basedOn w:val="TableNormal"/>
    <w:uiPriority w:val="62"/>
    <w:qFormat/>
    <w:tblPr>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cs="Times New Roman"/>
        <w:b/>
        <w:bCs/>
      </w:rPr>
      <w:tblPr/>
      <w:tcPr>
        <w:tcBorders>
          <w:top w:val="single" w:sz="8" w:space="0" w:color="F79646"/>
          <w:left w:val="single" w:sz="18" w:space="0" w:color="F79646"/>
          <w:bottom w:val="single" w:sz="8" w:space="0" w:color="F79646"/>
          <w:right w:val="single" w:sz="8" w:space="0" w:color="F79646"/>
          <w:insideH w:val="nil"/>
          <w:insideV w:val="single" w:sz="8" w:space="0" w:color="auto"/>
        </w:tcBorders>
      </w:tcPr>
    </w:tblStylePr>
    <w:tblStylePr w:type="lastRow">
      <w:pPr>
        <w:spacing w:before="0" w:after="0" w:line="240" w:lineRule="auto"/>
      </w:pPr>
      <w:rPr>
        <w:rFonts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auto"/>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auto"/>
        </w:tcBorders>
      </w:tcPr>
    </w:tblStylePr>
  </w:style>
  <w:style w:type="table" w:styleId="MediumShading1">
    <w:name w:val="Medium Shading 1"/>
    <w:basedOn w:val="TableNormal"/>
    <w:uiPriority w:val="63"/>
    <w:qFormat/>
    <w:tblPr>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ediumShading1-Accent1">
    <w:name w:val="Medium Shading 1 Accent 1"/>
    <w:basedOn w:val="TableNormal"/>
    <w:uiPriority w:val="63"/>
    <w:qFormat/>
    <w:tblPr>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Shading1-Accent2">
    <w:name w:val="Medium Shading 1 Accent 2"/>
    <w:basedOn w:val="TableNormal"/>
    <w:uiPriority w:val="63"/>
    <w:qFormat/>
    <w:tblPr>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ediumShading1-Accent3">
    <w:name w:val="Medium Shading 1 Accent 3"/>
    <w:basedOn w:val="TableNormal"/>
    <w:uiPriority w:val="63"/>
    <w:qFormat/>
    <w:tblPr>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ediumShading1-Accent4">
    <w:name w:val="Medium Shading 1 Accent 4"/>
    <w:basedOn w:val="TableNormal"/>
    <w:uiPriority w:val="63"/>
    <w:qFormat/>
    <w:tblPr>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ediumShading1-Accent5">
    <w:name w:val="Medium Shading 1 Accent 5"/>
    <w:basedOn w:val="TableNormal"/>
    <w:uiPriority w:val="63"/>
    <w:qFormat/>
    <w:tblPr>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ediumShading1-Accent6">
    <w:name w:val="Medium Shading 1 Accent 6"/>
    <w:basedOn w:val="TableNormal"/>
    <w:uiPriority w:val="63"/>
    <w:qFormat/>
    <w:tblPr>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MediumShading2">
    <w:name w:val="Medium Shading 2"/>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1">
    <w:name w:val="Medium Shading 2 Accent 1"/>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2">
    <w:name w:val="Medium Shading 2 Accent 2"/>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3">
    <w:name w:val="Medium Shading 2 Accent 3"/>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4">
    <w:name w:val="Medium Shading 2 Accent 4"/>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5">
    <w:name w:val="Medium Shading 2 Accent 5"/>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6">
    <w:name w:val="Medium Shading 2 Accent 6"/>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List1">
    <w:name w:val="Medium List 1"/>
    <w:basedOn w:val="TableNormal"/>
    <w:uiPriority w:val="65"/>
    <w:qFormat/>
    <w:rPr>
      <w:color w:val="000000"/>
    </w:rPr>
    <w:tblPr>
      <w:tblBorders>
        <w:top w:val="single" w:sz="8" w:space="0" w:color="000000"/>
        <w:bottom w:val="single" w:sz="8" w:space="0" w:color="000000"/>
      </w:tblBorders>
    </w:tblPr>
    <w:tblStylePr w:type="firstRow">
      <w:rPr>
        <w:rFonts w:cs="Times New Roman"/>
      </w:rPr>
      <w:tblPr/>
      <w:tcPr>
        <w:tcBorders>
          <w:top w:val="nil"/>
          <w:left w:val="single" w:sz="8" w:space="0" w:color="000000"/>
        </w:tcBorders>
      </w:tcPr>
    </w:tblStylePr>
    <w:tblStylePr w:type="lastRow">
      <w:rPr>
        <w:b/>
        <w:bCs/>
        <w:color w:val="1F497D"/>
      </w:rPr>
      <w:tblPr/>
      <w:tcPr>
        <w:tcBorders>
          <w:top w:val="single" w:sz="8" w:space="0" w:color="000000"/>
          <w:left w:val="single" w:sz="8" w:space="0" w:color="000000"/>
        </w:tcBorders>
      </w:tcPr>
    </w:tblStylePr>
    <w:tblStylePr w:type="firstCol">
      <w:rPr>
        <w:b/>
        <w:bCs/>
      </w:rPr>
    </w:tblStylePr>
    <w:tblStylePr w:type="lastCol">
      <w:rPr>
        <w:b/>
        <w:bCs/>
      </w:rPr>
      <w:tblPr/>
      <w:tcPr>
        <w:tcBorders>
          <w:top w:val="single" w:sz="8" w:space="0" w:color="000000"/>
          <w:left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MediumList1-Accent1">
    <w:name w:val="Medium List 1 Accent 1"/>
    <w:basedOn w:val="TableNormal"/>
    <w:uiPriority w:val="65"/>
    <w:qFormat/>
    <w:rPr>
      <w:color w:val="000000"/>
    </w:rPr>
    <w:tblPr>
      <w:tblBorders>
        <w:top w:val="single" w:sz="8" w:space="0" w:color="4F81BD"/>
        <w:bottom w:val="single" w:sz="8" w:space="0" w:color="4F81BD"/>
      </w:tblBorders>
    </w:tblPr>
    <w:tblStylePr w:type="firstRow">
      <w:rPr>
        <w:rFonts w:cs="Times New Roman"/>
      </w:rPr>
      <w:tblPr/>
      <w:tcPr>
        <w:tcBorders>
          <w:top w:val="nil"/>
          <w:left w:val="single" w:sz="8" w:space="0" w:color="4F81BD"/>
        </w:tcBorders>
      </w:tcPr>
    </w:tblStylePr>
    <w:tblStylePr w:type="lastRow">
      <w:rPr>
        <w:b/>
        <w:bCs/>
        <w:color w:val="1F497D"/>
      </w:rPr>
      <w:tblPr/>
      <w:tcPr>
        <w:tcBorders>
          <w:top w:val="single" w:sz="8" w:space="0" w:color="4F81BD"/>
          <w:left w:val="single" w:sz="8" w:space="0" w:color="4F81BD"/>
        </w:tcBorders>
      </w:tcPr>
    </w:tblStylePr>
    <w:tblStylePr w:type="firstCol">
      <w:rPr>
        <w:b/>
        <w:bCs/>
      </w:rPr>
    </w:tblStylePr>
    <w:tblStylePr w:type="lastCol">
      <w:rPr>
        <w:b/>
        <w:bCs/>
      </w:rPr>
      <w:tblPr/>
      <w:tcPr>
        <w:tcBorders>
          <w:top w:val="single" w:sz="8" w:space="0" w:color="4F81BD"/>
          <w:left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List1-Accent2">
    <w:name w:val="Medium List 1 Accent 2"/>
    <w:basedOn w:val="TableNormal"/>
    <w:uiPriority w:val="65"/>
    <w:qFormat/>
    <w:rPr>
      <w:color w:val="000000"/>
    </w:rPr>
    <w:tblPr>
      <w:tblBorders>
        <w:top w:val="single" w:sz="8" w:space="0" w:color="C0504D"/>
        <w:bottom w:val="single" w:sz="8" w:space="0" w:color="C0504D"/>
      </w:tblBorders>
    </w:tblPr>
    <w:tblStylePr w:type="firstRow">
      <w:rPr>
        <w:rFonts w:cs="Times New Roman"/>
      </w:rPr>
      <w:tblPr/>
      <w:tcPr>
        <w:tcBorders>
          <w:top w:val="nil"/>
          <w:left w:val="single" w:sz="8" w:space="0" w:color="C0504D"/>
        </w:tcBorders>
      </w:tcPr>
    </w:tblStylePr>
    <w:tblStylePr w:type="lastRow">
      <w:rPr>
        <w:b/>
        <w:bCs/>
        <w:color w:val="1F497D"/>
      </w:rPr>
      <w:tblPr/>
      <w:tcPr>
        <w:tcBorders>
          <w:top w:val="single" w:sz="8" w:space="0" w:color="C0504D"/>
          <w:left w:val="single" w:sz="8" w:space="0" w:color="C0504D"/>
        </w:tcBorders>
      </w:tcPr>
    </w:tblStylePr>
    <w:tblStylePr w:type="firstCol">
      <w:rPr>
        <w:b/>
        <w:bCs/>
      </w:rPr>
    </w:tblStylePr>
    <w:tblStylePr w:type="lastCol">
      <w:rPr>
        <w:b/>
        <w:bCs/>
      </w:rPr>
      <w:tblPr/>
      <w:tcPr>
        <w:tcBorders>
          <w:top w:val="single" w:sz="8" w:space="0" w:color="C0504D"/>
          <w:left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MediumList1-Accent3">
    <w:name w:val="Medium List 1 Accent 3"/>
    <w:basedOn w:val="TableNormal"/>
    <w:uiPriority w:val="65"/>
    <w:qFormat/>
    <w:rPr>
      <w:color w:val="000000"/>
    </w:rPr>
    <w:tblPr>
      <w:tblBorders>
        <w:top w:val="single" w:sz="8" w:space="0" w:color="9BBB59"/>
        <w:bottom w:val="single" w:sz="8" w:space="0" w:color="9BBB59"/>
      </w:tblBorders>
    </w:tblPr>
    <w:tblStylePr w:type="firstRow">
      <w:rPr>
        <w:rFonts w:cs="Times New Roman"/>
      </w:rPr>
      <w:tblPr/>
      <w:tcPr>
        <w:tcBorders>
          <w:top w:val="nil"/>
          <w:left w:val="single" w:sz="8" w:space="0" w:color="9BBB59"/>
        </w:tcBorders>
      </w:tcPr>
    </w:tblStylePr>
    <w:tblStylePr w:type="lastRow">
      <w:rPr>
        <w:b/>
        <w:bCs/>
        <w:color w:val="1F497D"/>
      </w:rPr>
      <w:tblPr/>
      <w:tcPr>
        <w:tcBorders>
          <w:top w:val="single" w:sz="8" w:space="0" w:color="9BBB59"/>
          <w:left w:val="single" w:sz="8" w:space="0" w:color="9BBB59"/>
        </w:tcBorders>
      </w:tcPr>
    </w:tblStylePr>
    <w:tblStylePr w:type="firstCol">
      <w:rPr>
        <w:b/>
        <w:bCs/>
      </w:rPr>
    </w:tblStylePr>
    <w:tblStylePr w:type="lastCol">
      <w:rPr>
        <w:b/>
        <w:bCs/>
      </w:rPr>
      <w:tblPr/>
      <w:tcPr>
        <w:tcBorders>
          <w:top w:val="single" w:sz="8" w:space="0" w:color="9BBB59"/>
          <w:left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MediumList1-Accent4">
    <w:name w:val="Medium List 1 Accent 4"/>
    <w:basedOn w:val="TableNormal"/>
    <w:uiPriority w:val="65"/>
    <w:qFormat/>
    <w:rPr>
      <w:color w:val="000000"/>
    </w:rPr>
    <w:tblPr>
      <w:tblBorders>
        <w:top w:val="single" w:sz="8" w:space="0" w:color="8064A2"/>
        <w:bottom w:val="single" w:sz="8" w:space="0" w:color="8064A2"/>
      </w:tblBorders>
    </w:tblPr>
    <w:tblStylePr w:type="firstRow">
      <w:rPr>
        <w:rFonts w:cs="Times New Roman"/>
      </w:rPr>
      <w:tblPr/>
      <w:tcPr>
        <w:tcBorders>
          <w:top w:val="nil"/>
          <w:left w:val="single" w:sz="8" w:space="0" w:color="8064A2"/>
        </w:tcBorders>
      </w:tcPr>
    </w:tblStylePr>
    <w:tblStylePr w:type="lastRow">
      <w:rPr>
        <w:b/>
        <w:bCs/>
        <w:color w:val="1F497D"/>
      </w:rPr>
      <w:tblPr/>
      <w:tcPr>
        <w:tcBorders>
          <w:top w:val="single" w:sz="8" w:space="0" w:color="8064A2"/>
          <w:left w:val="single" w:sz="8" w:space="0" w:color="8064A2"/>
        </w:tcBorders>
      </w:tcPr>
    </w:tblStylePr>
    <w:tblStylePr w:type="firstCol">
      <w:rPr>
        <w:b/>
        <w:bCs/>
      </w:rPr>
    </w:tblStylePr>
    <w:tblStylePr w:type="lastCol">
      <w:rPr>
        <w:b/>
        <w:bCs/>
      </w:rPr>
      <w:tblPr/>
      <w:tcPr>
        <w:tcBorders>
          <w:top w:val="single" w:sz="8" w:space="0" w:color="8064A2"/>
          <w:left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MediumList1-Accent5">
    <w:name w:val="Medium List 1 Accent 5"/>
    <w:basedOn w:val="TableNormal"/>
    <w:uiPriority w:val="65"/>
    <w:qFormat/>
    <w:rPr>
      <w:color w:val="000000"/>
    </w:rPr>
    <w:tblPr>
      <w:tblBorders>
        <w:top w:val="single" w:sz="8" w:space="0" w:color="4BACC6"/>
        <w:bottom w:val="single" w:sz="8" w:space="0" w:color="4BACC6"/>
      </w:tblBorders>
    </w:tblPr>
    <w:tblStylePr w:type="firstRow">
      <w:rPr>
        <w:rFonts w:cs="Times New Roman"/>
      </w:rPr>
      <w:tblPr/>
      <w:tcPr>
        <w:tcBorders>
          <w:top w:val="nil"/>
          <w:left w:val="single" w:sz="8" w:space="0" w:color="4BACC6"/>
        </w:tcBorders>
      </w:tcPr>
    </w:tblStylePr>
    <w:tblStylePr w:type="lastRow">
      <w:rPr>
        <w:b/>
        <w:bCs/>
        <w:color w:val="1F497D"/>
      </w:rPr>
      <w:tblPr/>
      <w:tcPr>
        <w:tcBorders>
          <w:top w:val="single" w:sz="8" w:space="0" w:color="4BACC6"/>
          <w:left w:val="single" w:sz="8" w:space="0" w:color="4BACC6"/>
        </w:tcBorders>
      </w:tcPr>
    </w:tblStylePr>
    <w:tblStylePr w:type="firstCol">
      <w:rPr>
        <w:b/>
        <w:bCs/>
      </w:rPr>
    </w:tblStylePr>
    <w:tblStylePr w:type="lastCol">
      <w:rPr>
        <w:b/>
        <w:bCs/>
      </w:rPr>
      <w:tblPr/>
      <w:tcPr>
        <w:tcBorders>
          <w:top w:val="single" w:sz="8" w:space="0" w:color="4BACC6"/>
          <w:left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MediumList1-Accent6">
    <w:name w:val="Medium List 1 Accent 6"/>
    <w:basedOn w:val="TableNormal"/>
    <w:uiPriority w:val="65"/>
    <w:qFormat/>
    <w:rPr>
      <w:color w:val="000000"/>
    </w:rPr>
    <w:tblPr>
      <w:tblBorders>
        <w:top w:val="single" w:sz="8" w:space="0" w:color="F79646"/>
        <w:bottom w:val="single" w:sz="8" w:space="0" w:color="F79646"/>
      </w:tblBorders>
    </w:tblPr>
    <w:tblStylePr w:type="firstRow">
      <w:rPr>
        <w:rFonts w:cs="Times New Roman"/>
      </w:rPr>
      <w:tblPr/>
      <w:tcPr>
        <w:tcBorders>
          <w:top w:val="nil"/>
          <w:left w:val="single" w:sz="8" w:space="0" w:color="F79646"/>
        </w:tcBorders>
      </w:tcPr>
    </w:tblStylePr>
    <w:tblStylePr w:type="lastRow">
      <w:rPr>
        <w:b/>
        <w:bCs/>
        <w:color w:val="1F497D"/>
      </w:rPr>
      <w:tblPr/>
      <w:tcPr>
        <w:tcBorders>
          <w:top w:val="single" w:sz="8" w:space="0" w:color="F79646"/>
          <w:left w:val="single" w:sz="8" w:space="0" w:color="F79646"/>
        </w:tcBorders>
      </w:tcPr>
    </w:tblStylePr>
    <w:tblStylePr w:type="firstCol">
      <w:rPr>
        <w:b/>
        <w:bCs/>
      </w:rPr>
    </w:tblStylePr>
    <w:tblStylePr w:type="lastCol">
      <w:rPr>
        <w:b/>
        <w:bCs/>
      </w:rPr>
      <w:tblPr/>
      <w:tcPr>
        <w:tcBorders>
          <w:top w:val="single" w:sz="8" w:space="0" w:color="F79646"/>
          <w:left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styleId="MediumList2">
    <w:name w:val="Medium List 2"/>
    <w:basedOn w:val="TableNormal"/>
    <w:uiPriority w:val="66"/>
    <w:qFormat/>
    <w:rPr>
      <w:rFonts w:ascii="SimSun" w:eastAsia="Courier New" w:hAnsi="SimSun"/>
      <w:color w:val="000000"/>
    </w:rPr>
    <w:tblPr>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single" w:sz="24" w:space="0" w:color="000000"/>
          <w:bottom w:val="nil"/>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nil"/>
          <w:bottom w:val="single" w:sz="8" w:space="0" w:color="00000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List2-Accent1">
    <w:name w:val="Medium List 2 Accent 1"/>
    <w:basedOn w:val="TableNormal"/>
    <w:uiPriority w:val="66"/>
    <w:qFormat/>
    <w:rPr>
      <w:rFonts w:ascii="SimSun" w:eastAsia="Courier New" w:hAnsi="SimSun"/>
      <w:color w:val="000000"/>
    </w:rPr>
    <w:tblPr>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single" w:sz="24" w:space="0" w:color="4F81BD"/>
          <w:bottom w:val="nil"/>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nil"/>
          <w:bottom w:val="single" w:sz="8" w:space="0" w:color="4F81BD"/>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ediumList2-Accent2">
    <w:name w:val="Medium List 2 Accent 2"/>
    <w:basedOn w:val="TableNormal"/>
    <w:uiPriority w:val="66"/>
    <w:qFormat/>
    <w:rPr>
      <w:rFonts w:ascii="SimSun" w:eastAsia="Courier New" w:hAnsi="SimSun"/>
      <w:color w:val="000000"/>
    </w:rPr>
    <w:tblPr>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single" w:sz="24" w:space="0" w:color="C0504D"/>
          <w:bottom w:val="nil"/>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nil"/>
          <w:bottom w:val="single" w:sz="8" w:space="0" w:color="C0504D"/>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MediumList2-Accent3">
    <w:name w:val="Medium List 2 Accent 3"/>
    <w:basedOn w:val="TableNormal"/>
    <w:uiPriority w:val="66"/>
    <w:qFormat/>
    <w:rPr>
      <w:rFonts w:ascii="SimSun" w:eastAsia="Courier New" w:hAnsi="SimSun"/>
      <w:color w:val="000000"/>
    </w:rPr>
    <w:tblPr>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single" w:sz="24" w:space="0" w:color="9BBB59"/>
          <w:bottom w:val="nil"/>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nil"/>
          <w:bottom w:val="single" w:sz="8" w:space="0" w:color="9BBB59"/>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MediumList2-Accent4">
    <w:name w:val="Medium List 2 Accent 4"/>
    <w:basedOn w:val="TableNormal"/>
    <w:uiPriority w:val="66"/>
    <w:qFormat/>
    <w:rPr>
      <w:rFonts w:ascii="SimSun" w:eastAsia="Courier New" w:hAnsi="SimSun"/>
      <w:color w:val="000000"/>
    </w:rPr>
    <w:tblPr>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single" w:sz="24" w:space="0" w:color="8064A2"/>
          <w:bottom w:val="nil"/>
          <w:right w:val="nil"/>
          <w:insideH w:val="nil"/>
          <w:insideV w:val="nil"/>
        </w:tcBorders>
        <w:shd w:val="clear" w:color="auto" w:fill="FFFFFF"/>
      </w:tcPr>
    </w:tblStylePr>
    <w:tblStylePr w:type="lastRow">
      <w:tblPr/>
      <w:tcPr>
        <w:tcBorders>
          <w:top w:val="single" w:sz="8" w:space="0" w:color="8064A2"/>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nil"/>
          <w:bottom w:val="single" w:sz="8" w:space="0" w:color="8064A2"/>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MediumList2-Accent5">
    <w:name w:val="Medium List 2 Accent 5"/>
    <w:basedOn w:val="TableNormal"/>
    <w:uiPriority w:val="66"/>
    <w:qFormat/>
    <w:rPr>
      <w:rFonts w:ascii="SimSun" w:eastAsia="Courier New" w:hAnsi="SimSun"/>
      <w:color w:val="000000"/>
    </w:rPr>
    <w:tblPr>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single" w:sz="24" w:space="0" w:color="4BACC6"/>
          <w:bottom w:val="nil"/>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nil"/>
          <w:bottom w:val="single" w:sz="8" w:space="0" w:color="4BACC6"/>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MediumList2-Accent6">
    <w:name w:val="Medium List 2 Accent 6"/>
    <w:basedOn w:val="TableNormal"/>
    <w:uiPriority w:val="66"/>
    <w:qFormat/>
    <w:rPr>
      <w:rFonts w:ascii="SimSun" w:eastAsia="Courier New" w:hAnsi="SimSun"/>
      <w:color w:val="000000"/>
    </w:rPr>
    <w:tblPr>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single" w:sz="24" w:space="0" w:color="F79646"/>
          <w:bottom w:val="nil"/>
          <w:right w:val="nil"/>
          <w:insideH w:val="nil"/>
          <w:insideV w:val="nil"/>
        </w:tcBorders>
        <w:shd w:val="clear" w:color="auto" w:fill="FFFFFF"/>
      </w:tcPr>
    </w:tblStylePr>
    <w:tblStylePr w:type="lastRow">
      <w:tblPr/>
      <w:tcPr>
        <w:tcBorders>
          <w:top w:val="single" w:sz="8" w:space="0" w:color="F7964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nil"/>
          <w:bottom w:val="single" w:sz="8" w:space="0" w:color="F79646"/>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MediumGrid1">
    <w:name w:val="Medium Grid 1"/>
    <w:basedOn w:val="TableNormal"/>
    <w:uiPriority w:val="67"/>
    <w:qFormat/>
    <w:tblPr>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1-Accent1">
    <w:name w:val="Medium Grid 1 Accent 1"/>
    <w:basedOn w:val="TableNormal"/>
    <w:uiPriority w:val="67"/>
    <w:qFormat/>
    <w:tblPr>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MediumGrid1-Accent2">
    <w:name w:val="Medium Grid 1 Accent 2"/>
    <w:basedOn w:val="TableNormal"/>
    <w:uiPriority w:val="67"/>
    <w:qFormat/>
    <w:tblPr>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MediumGrid1-Accent3">
    <w:name w:val="Medium Grid 1 Accent 3"/>
    <w:basedOn w:val="TableNormal"/>
    <w:uiPriority w:val="67"/>
    <w:qFormat/>
    <w:tblPr>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MediumGrid1-Accent4">
    <w:name w:val="Medium Grid 1 Accent 4"/>
    <w:basedOn w:val="TableNormal"/>
    <w:uiPriority w:val="67"/>
    <w:qFormat/>
    <w:tblPr>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MediumGrid1-Accent5">
    <w:name w:val="Medium Grid 1 Accent 5"/>
    <w:basedOn w:val="TableNormal"/>
    <w:uiPriority w:val="67"/>
    <w:qFormat/>
    <w:tblPr>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MediumGrid1-Accent6">
    <w:name w:val="Medium Grid 1 Accent 6"/>
    <w:basedOn w:val="TableNormal"/>
    <w:uiPriority w:val="67"/>
    <w:qFormat/>
    <w:tblPr>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MediumGrid2">
    <w:name w:val="Medium Grid 2"/>
    <w:basedOn w:val="TableNormal"/>
    <w:uiPriority w:val="68"/>
    <w:qFormat/>
    <w:rPr>
      <w:rFonts w:ascii="SimSun" w:eastAsia="Courier New" w:hAnsi="SimSun"/>
      <w:color w:val="00000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auto"/>
          <w:insideV w:val="single" w:sz="6" w:space="0" w:color="auto"/>
        </w:tcBorders>
        <w:shd w:val="clear" w:color="auto" w:fill="808080"/>
      </w:tcPr>
    </w:tblStylePr>
    <w:tblStylePr w:type="nwCell">
      <w:tblPr/>
      <w:tcPr>
        <w:shd w:val="clear" w:color="auto" w:fill="FFFFFF"/>
      </w:tcPr>
    </w:tblStylePr>
  </w:style>
  <w:style w:type="table" w:styleId="MediumGrid2-Accent1">
    <w:name w:val="Medium Grid 2 Accent 1"/>
    <w:basedOn w:val="TableNormal"/>
    <w:uiPriority w:val="68"/>
    <w:qFormat/>
    <w:rPr>
      <w:rFonts w:ascii="SimSun" w:eastAsia="Courier New" w:hAnsi="SimSun"/>
      <w:color w:val="000000"/>
    </w:rPr>
    <w:tblPr>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auto"/>
          <w:insideV w:val="single" w:sz="6" w:space="0" w:color="auto"/>
        </w:tcBorders>
        <w:shd w:val="clear" w:color="auto" w:fill="A7BFDE"/>
      </w:tcPr>
    </w:tblStylePr>
    <w:tblStylePr w:type="nwCell">
      <w:tblPr/>
      <w:tcPr>
        <w:shd w:val="clear" w:color="auto" w:fill="FFFFFF"/>
      </w:tcPr>
    </w:tblStylePr>
  </w:style>
  <w:style w:type="table" w:styleId="MediumGrid2-Accent2">
    <w:name w:val="Medium Grid 2 Accent 2"/>
    <w:basedOn w:val="TableNormal"/>
    <w:uiPriority w:val="68"/>
    <w:qFormat/>
    <w:rPr>
      <w:rFonts w:ascii="SimSun" w:eastAsia="Courier New" w:hAnsi="SimSun"/>
      <w:color w:val="000000"/>
    </w:rPr>
    <w:tblPr>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auto"/>
          <w:insideV w:val="single" w:sz="6" w:space="0" w:color="auto"/>
        </w:tcBorders>
        <w:shd w:val="clear" w:color="auto" w:fill="DFA7A6"/>
      </w:tcPr>
    </w:tblStylePr>
    <w:tblStylePr w:type="nwCell">
      <w:tblPr/>
      <w:tcPr>
        <w:shd w:val="clear" w:color="auto" w:fill="FFFFFF"/>
      </w:tcPr>
    </w:tblStylePr>
  </w:style>
  <w:style w:type="table" w:styleId="MediumGrid2-Accent3">
    <w:name w:val="Medium Grid 2 Accent 3"/>
    <w:basedOn w:val="TableNormal"/>
    <w:uiPriority w:val="68"/>
    <w:qFormat/>
    <w:rPr>
      <w:rFonts w:ascii="SimSun" w:eastAsia="Courier New" w:hAnsi="SimSun"/>
      <w:color w:val="000000"/>
    </w:rPr>
    <w:tblPr>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auto"/>
          <w:insideV w:val="single" w:sz="6" w:space="0" w:color="auto"/>
        </w:tcBorders>
        <w:shd w:val="clear" w:color="auto" w:fill="CDDDAC"/>
      </w:tcPr>
    </w:tblStylePr>
    <w:tblStylePr w:type="nwCell">
      <w:tblPr/>
      <w:tcPr>
        <w:shd w:val="clear" w:color="auto" w:fill="FFFFFF"/>
      </w:tcPr>
    </w:tblStylePr>
  </w:style>
  <w:style w:type="table" w:styleId="MediumGrid2-Accent4">
    <w:name w:val="Medium Grid 2 Accent 4"/>
    <w:basedOn w:val="TableNormal"/>
    <w:uiPriority w:val="68"/>
    <w:qFormat/>
    <w:rPr>
      <w:rFonts w:ascii="SimSun" w:eastAsia="Courier New" w:hAnsi="SimSun"/>
      <w:color w:val="000000"/>
    </w:rPr>
    <w:tblPr>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auto"/>
          <w:insideV w:val="single" w:sz="6" w:space="0" w:color="auto"/>
        </w:tcBorders>
        <w:shd w:val="clear" w:color="auto" w:fill="BFB1D0"/>
      </w:tcPr>
    </w:tblStylePr>
    <w:tblStylePr w:type="nwCell">
      <w:tblPr/>
      <w:tcPr>
        <w:shd w:val="clear" w:color="auto" w:fill="FFFFFF"/>
      </w:tcPr>
    </w:tblStylePr>
  </w:style>
  <w:style w:type="table" w:styleId="MediumGrid2-Accent5">
    <w:name w:val="Medium Grid 2 Accent 5"/>
    <w:basedOn w:val="TableNormal"/>
    <w:uiPriority w:val="68"/>
    <w:qFormat/>
    <w:rPr>
      <w:rFonts w:ascii="SimSun" w:eastAsia="Courier New" w:hAnsi="SimSun"/>
      <w:color w:val="000000"/>
    </w:rPr>
    <w:tblPr>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auto"/>
          <w:insideV w:val="single" w:sz="6" w:space="0" w:color="auto"/>
        </w:tcBorders>
        <w:shd w:val="clear" w:color="auto" w:fill="A5D5E2"/>
      </w:tcPr>
    </w:tblStylePr>
    <w:tblStylePr w:type="nwCell">
      <w:tblPr/>
      <w:tcPr>
        <w:shd w:val="clear" w:color="auto" w:fill="FFFFFF"/>
      </w:tcPr>
    </w:tblStylePr>
  </w:style>
  <w:style w:type="table" w:styleId="MediumGrid2-Accent6">
    <w:name w:val="Medium Grid 2 Accent 6"/>
    <w:basedOn w:val="TableNormal"/>
    <w:uiPriority w:val="68"/>
    <w:qFormat/>
    <w:rPr>
      <w:rFonts w:ascii="SimSun" w:eastAsia="Courier New" w:hAnsi="SimSun"/>
      <w:color w:val="000000"/>
    </w:rPr>
    <w:tblPr>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auto"/>
          <w:insideV w:val="single" w:sz="6" w:space="0" w:color="auto"/>
        </w:tcBorders>
        <w:shd w:val="clear" w:color="auto" w:fill="FBCAA2"/>
      </w:tcPr>
    </w:tblStylePr>
    <w:tblStylePr w:type="nwCell">
      <w:tblPr/>
      <w:tcPr>
        <w:shd w:val="clear" w:color="auto" w:fill="FFFFFF"/>
      </w:tcPr>
    </w:tblStylePr>
  </w:style>
  <w:style w:type="table" w:styleId="MediumGrid3">
    <w:name w:val="Medium Grid 3"/>
    <w:basedOn w:val="TableNormal"/>
    <w:uiPriority w:val="69"/>
    <w:qFormat/>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000000"/>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808080"/>
      </w:tcPr>
    </w:tblStylePr>
  </w:style>
  <w:style w:type="table" w:styleId="MediumGrid3-Accent1">
    <w:name w:val="Medium Grid 3 Accent 1"/>
    <w:basedOn w:val="TableNormal"/>
    <w:uiPriority w:val="69"/>
    <w:qFormat/>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4F81BD"/>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A7BFDE"/>
      </w:tcPr>
    </w:tblStylePr>
  </w:style>
  <w:style w:type="table" w:styleId="MediumGrid3-Accent2">
    <w:name w:val="Medium Grid 3 Accent 2"/>
    <w:basedOn w:val="TableNormal"/>
    <w:uiPriority w:val="69"/>
    <w:qFormat/>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C0504D"/>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DFA7A6"/>
      </w:tcPr>
    </w:tblStylePr>
  </w:style>
  <w:style w:type="table" w:styleId="MediumGrid3-Accent3">
    <w:name w:val="Medium Grid 3 Accent 3"/>
    <w:basedOn w:val="TableNormal"/>
    <w:uiPriority w:val="69"/>
    <w:qFormat/>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9BBB59"/>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CDDDAC"/>
      </w:tcPr>
    </w:tblStylePr>
  </w:style>
  <w:style w:type="table" w:styleId="MediumGrid3-Accent4">
    <w:name w:val="Medium Grid 3 Accent 4"/>
    <w:basedOn w:val="TableNormal"/>
    <w:uiPriority w:val="69"/>
    <w:qFormat/>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8064A2"/>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BFB1D0"/>
      </w:tcPr>
    </w:tblStylePr>
  </w:style>
  <w:style w:type="table" w:styleId="MediumGrid3-Accent5">
    <w:name w:val="Medium Grid 3 Accent 5"/>
    <w:basedOn w:val="TableNormal"/>
    <w:uiPriority w:val="69"/>
    <w:qFormat/>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4BACC6"/>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A5D5E2"/>
      </w:tcPr>
    </w:tblStylePr>
  </w:style>
  <w:style w:type="table" w:styleId="MediumGrid3-Accent6">
    <w:name w:val="Medium Grid 3 Accent 6"/>
    <w:basedOn w:val="TableNormal"/>
    <w:uiPriority w:val="69"/>
    <w:qFormat/>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F79646"/>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FBCAA2"/>
      </w:tcPr>
    </w:tblStylePr>
  </w:style>
  <w:style w:type="table" w:styleId="DarkList">
    <w:name w:val="Dark List"/>
    <w:basedOn w:val="TableNormal"/>
    <w:uiPriority w:val="70"/>
    <w:qFormat/>
    <w:rPr>
      <w:color w:val="FFFFFF"/>
    </w:rPr>
    <w:tblPr>
      <w:tblStyleRowBandSize w:val="1"/>
      <w:tblStyleColBandSize w:val="1"/>
    </w:tblPr>
    <w:tcPr>
      <w:shd w:val="clear" w:color="auto" w:fill="000000"/>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nil"/>
          <w:bottom w:val="single" w:sz="18" w:space="0" w:color="FFFFFF"/>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arkList-Accent1">
    <w:name w:val="Dark List Accent 1"/>
    <w:basedOn w:val="TableNormal"/>
    <w:uiPriority w:val="70"/>
    <w:qFormat/>
    <w:rPr>
      <w:color w:val="FFFFFF"/>
    </w:rPr>
    <w:tblPr>
      <w:tblStyleRowBandSize w:val="1"/>
      <w:tblStyleColBandSize w:val="1"/>
    </w:tblPr>
    <w:tcPr>
      <w:shd w:val="clear" w:color="auto" w:fill="4F81BD"/>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nil"/>
          <w:bottom w:val="single" w:sz="18" w:space="0" w:color="FFFFFF"/>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DarkList-Accent2">
    <w:name w:val="Dark List Accent 2"/>
    <w:basedOn w:val="TableNormal"/>
    <w:uiPriority w:val="70"/>
    <w:qFormat/>
    <w:rPr>
      <w:color w:val="FFFFFF"/>
    </w:rPr>
    <w:tblPr>
      <w:tblStyleRowBandSize w:val="1"/>
      <w:tblStyleColBandSize w:val="1"/>
    </w:tblPr>
    <w:tcPr>
      <w:shd w:val="clear" w:color="auto" w:fill="C0504D"/>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nil"/>
          <w:bottom w:val="single" w:sz="18" w:space="0" w:color="FFFFFF"/>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DarkList-Accent3">
    <w:name w:val="Dark List Accent 3"/>
    <w:basedOn w:val="TableNormal"/>
    <w:uiPriority w:val="70"/>
    <w:qFormat/>
    <w:rPr>
      <w:color w:val="FFFFFF"/>
    </w:rPr>
    <w:tblPr>
      <w:tblStyleRowBandSize w:val="1"/>
      <w:tblStyleColBandSize w:val="1"/>
    </w:tblPr>
    <w:tcPr>
      <w:shd w:val="clear" w:color="auto" w:fill="9BBB59"/>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nil"/>
          <w:bottom w:val="single" w:sz="18" w:space="0" w:color="FFFFFF"/>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DarkList-Accent4">
    <w:name w:val="Dark List Accent 4"/>
    <w:basedOn w:val="TableNormal"/>
    <w:uiPriority w:val="70"/>
    <w:qFormat/>
    <w:rPr>
      <w:color w:val="FFFFFF"/>
    </w:rPr>
    <w:tblPr>
      <w:tblStyleRowBandSize w:val="1"/>
      <w:tblStyleColBandSize w:val="1"/>
    </w:tblPr>
    <w:tcPr>
      <w:shd w:val="clear" w:color="auto" w:fill="8064A2"/>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nil"/>
          <w:bottom w:val="single" w:sz="18" w:space="0" w:color="FFFFFF"/>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DarkList-Accent5">
    <w:name w:val="Dark List Accent 5"/>
    <w:basedOn w:val="TableNormal"/>
    <w:uiPriority w:val="70"/>
    <w:qFormat/>
    <w:rPr>
      <w:color w:val="FFFFFF"/>
    </w:rPr>
    <w:tblPr>
      <w:tblStyleRowBandSize w:val="1"/>
      <w:tblStyleColBandSize w:val="1"/>
    </w:tblPr>
    <w:tcPr>
      <w:shd w:val="clear" w:color="auto" w:fill="4BACC6"/>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nil"/>
          <w:bottom w:val="single" w:sz="18" w:space="0" w:color="FFFFFF"/>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DarkList-Accent6">
    <w:name w:val="Dark List Accent 6"/>
    <w:basedOn w:val="TableNormal"/>
    <w:uiPriority w:val="70"/>
    <w:qFormat/>
    <w:rPr>
      <w:color w:val="FFFFFF"/>
    </w:rPr>
    <w:tblPr>
      <w:tblStyleRowBandSize w:val="1"/>
      <w:tblStyleColBandSize w:val="1"/>
    </w:tblPr>
    <w:tcPr>
      <w:shd w:val="clear" w:color="auto" w:fill="F79646"/>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nil"/>
          <w:bottom w:val="single" w:sz="18" w:space="0" w:color="FFFFFF"/>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ColorfulShading">
    <w:name w:val="Colorful Shading"/>
    <w:basedOn w:val="TableNormal"/>
    <w:uiPriority w:val="71"/>
    <w:qFormat/>
    <w:rPr>
      <w:color w:val="000000"/>
    </w:rPr>
    <w:tblPr>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single" w:sz="24" w:space="0" w:color="C0504D"/>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auto"/>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ColorfulShading-Accent1">
    <w:name w:val="Colorful Shading Accent 1"/>
    <w:basedOn w:val="TableNormal"/>
    <w:uiPriority w:val="71"/>
    <w:qFormat/>
    <w:rPr>
      <w:color w:val="000000"/>
    </w:rPr>
    <w:tblPr>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single" w:sz="24" w:space="0" w:color="C0504D"/>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auto"/>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ColorfulShading-Accent2">
    <w:name w:val="Colorful Shading Accent 2"/>
    <w:basedOn w:val="TableNormal"/>
    <w:uiPriority w:val="71"/>
    <w:qFormat/>
    <w:rPr>
      <w:color w:val="000000"/>
    </w:rPr>
    <w:tblPr>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single" w:sz="24" w:space="0" w:color="C0504D"/>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auto"/>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ColorfulShading-Accent3">
    <w:name w:val="Colorful Shading Accent 3"/>
    <w:basedOn w:val="TableNormal"/>
    <w:uiPriority w:val="71"/>
    <w:qFormat/>
    <w:rPr>
      <w:color w:val="000000"/>
    </w:rPr>
    <w:tblPr>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single" w:sz="24" w:space="0" w:color="8064A2"/>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auto"/>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ColorfulShading-Accent4">
    <w:name w:val="Colorful Shading Accent 4"/>
    <w:basedOn w:val="TableNormal"/>
    <w:uiPriority w:val="71"/>
    <w:qFormat/>
    <w:rPr>
      <w:color w:val="000000"/>
    </w:rPr>
    <w:tblPr>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single" w:sz="24" w:space="0" w:color="9BBB59"/>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auto"/>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ColorfulShading-Accent5">
    <w:name w:val="Colorful Shading Accent 5"/>
    <w:basedOn w:val="TableNormal"/>
    <w:uiPriority w:val="71"/>
    <w:qFormat/>
    <w:rPr>
      <w:color w:val="000000"/>
    </w:rPr>
    <w:tblPr>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single" w:sz="24" w:space="0" w:color="F79646"/>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auto"/>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ColorfulShading-Accent6">
    <w:name w:val="Colorful Shading Accent 6"/>
    <w:basedOn w:val="TableNormal"/>
    <w:uiPriority w:val="71"/>
    <w:qFormat/>
    <w:rPr>
      <w:color w:val="000000"/>
    </w:rPr>
    <w:tblPr>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single" w:sz="24" w:space="0" w:color="4BACC6"/>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auto"/>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ColorfulList">
    <w:name w:val="Colorful List"/>
    <w:basedOn w:val="TableNormal"/>
    <w:uiPriority w:val="72"/>
    <w:qFormat/>
    <w:rPr>
      <w:color w:val="000000"/>
    </w:rPr>
    <w:tblPr>
      <w:tblStyleRowBandSize w:val="1"/>
      <w:tblStyleColBandSize w:val="1"/>
    </w:tblPr>
    <w:tcPr>
      <w:shd w:val="clear" w:color="auto" w:fill="E6E6E6"/>
    </w:tcPr>
    <w:tblStylePr w:type="firstRow">
      <w:rPr>
        <w:b/>
        <w:bCs/>
        <w:color w:val="FFFFFF"/>
      </w:rPr>
      <w:tblPr/>
      <w:tcPr>
        <w:tcBorders>
          <w:left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List-Accent1">
    <w:name w:val="Colorful List Accent 1"/>
    <w:basedOn w:val="TableNormal"/>
    <w:uiPriority w:val="72"/>
    <w:qFormat/>
    <w:rPr>
      <w:color w:val="000000"/>
    </w:rPr>
    <w:tblPr>
      <w:tblStyleRowBandSize w:val="1"/>
      <w:tblStyleColBandSize w:val="1"/>
    </w:tblPr>
    <w:tcPr>
      <w:shd w:val="clear" w:color="auto" w:fill="EDF2F8"/>
    </w:tcPr>
    <w:tblStylePr w:type="firstRow">
      <w:rPr>
        <w:b/>
        <w:bCs/>
        <w:color w:val="FFFFFF"/>
      </w:rPr>
      <w:tblPr/>
      <w:tcPr>
        <w:tcBorders>
          <w:left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ColorfulList-Accent2">
    <w:name w:val="Colorful List Accent 2"/>
    <w:basedOn w:val="TableNormal"/>
    <w:uiPriority w:val="72"/>
    <w:qFormat/>
    <w:rPr>
      <w:color w:val="000000"/>
    </w:rPr>
    <w:tblPr>
      <w:tblStyleRowBandSize w:val="1"/>
      <w:tblStyleColBandSize w:val="1"/>
    </w:tblPr>
    <w:tcPr>
      <w:shd w:val="clear" w:color="auto" w:fill="F8EDED"/>
    </w:tcPr>
    <w:tblStylePr w:type="firstRow">
      <w:rPr>
        <w:b/>
        <w:bCs/>
        <w:color w:val="FFFFFF"/>
      </w:rPr>
      <w:tblPr/>
      <w:tcPr>
        <w:tcBorders>
          <w:left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ColorfulList-Accent3">
    <w:name w:val="Colorful List Accent 3"/>
    <w:basedOn w:val="TableNormal"/>
    <w:uiPriority w:val="72"/>
    <w:qFormat/>
    <w:rPr>
      <w:color w:val="000000"/>
    </w:rPr>
    <w:tblPr>
      <w:tblStyleRowBandSize w:val="1"/>
      <w:tblStyleColBandSize w:val="1"/>
    </w:tblPr>
    <w:tcPr>
      <w:shd w:val="clear" w:color="auto" w:fill="F5F8EE"/>
    </w:tcPr>
    <w:tblStylePr w:type="firstRow">
      <w:rPr>
        <w:b/>
        <w:bCs/>
        <w:color w:val="FFFFFF"/>
      </w:rPr>
      <w:tblPr/>
      <w:tcPr>
        <w:tcBorders>
          <w:left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ColorfulList-Accent4">
    <w:name w:val="Colorful List Accent 4"/>
    <w:basedOn w:val="TableNormal"/>
    <w:uiPriority w:val="72"/>
    <w:qFormat/>
    <w:rPr>
      <w:color w:val="000000"/>
    </w:rPr>
    <w:tblPr>
      <w:tblStyleRowBandSize w:val="1"/>
      <w:tblStyleColBandSize w:val="1"/>
    </w:tblPr>
    <w:tcPr>
      <w:shd w:val="clear" w:color="auto" w:fill="F2EFF6"/>
    </w:tcPr>
    <w:tblStylePr w:type="firstRow">
      <w:rPr>
        <w:b/>
        <w:bCs/>
        <w:color w:val="FFFFFF"/>
      </w:rPr>
      <w:tblPr/>
      <w:tcPr>
        <w:tcBorders>
          <w:left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ColorfulList-Accent5">
    <w:name w:val="Colorful List Accent 5"/>
    <w:basedOn w:val="TableNormal"/>
    <w:uiPriority w:val="72"/>
    <w:qFormat/>
    <w:rPr>
      <w:color w:val="000000"/>
    </w:rPr>
    <w:tblPr>
      <w:tblStyleRowBandSize w:val="1"/>
      <w:tblStyleColBandSize w:val="1"/>
    </w:tblPr>
    <w:tcPr>
      <w:shd w:val="clear" w:color="auto" w:fill="EDF6F9"/>
    </w:tcPr>
    <w:tblStylePr w:type="firstRow">
      <w:rPr>
        <w:b/>
        <w:bCs/>
        <w:color w:val="FFFFFF"/>
      </w:rPr>
      <w:tblPr/>
      <w:tcPr>
        <w:tcBorders>
          <w:left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ColorfulList-Accent6">
    <w:name w:val="Colorful List Accent 6"/>
    <w:basedOn w:val="TableNormal"/>
    <w:uiPriority w:val="72"/>
    <w:qFormat/>
    <w:rPr>
      <w:color w:val="000000"/>
    </w:rPr>
    <w:tblPr>
      <w:tblStyleRowBandSize w:val="1"/>
      <w:tblStyleColBandSize w:val="1"/>
    </w:tblPr>
    <w:tcPr>
      <w:shd w:val="clear" w:color="auto" w:fill="FEF4EC"/>
    </w:tcPr>
    <w:tblStylePr w:type="firstRow">
      <w:rPr>
        <w:b/>
        <w:bCs/>
        <w:color w:val="FFFFFF"/>
      </w:rPr>
      <w:tblPr/>
      <w:tcPr>
        <w:tcBorders>
          <w:left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ColorfulGrid">
    <w:name w:val="Colorful Grid"/>
    <w:basedOn w:val="TableNormal"/>
    <w:uiPriority w:val="73"/>
    <w:qFormat/>
    <w:rPr>
      <w:color w:val="000000"/>
    </w:rPr>
    <w:tblPr>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ColorfulGrid-Accent1">
    <w:name w:val="Colorful Grid Accent 1"/>
    <w:basedOn w:val="TableNormal"/>
    <w:uiPriority w:val="73"/>
    <w:qFormat/>
    <w:rPr>
      <w:color w:val="000000"/>
    </w:rPr>
    <w:tblPr>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ColorfulGrid-Accent2">
    <w:name w:val="Colorful Grid Accent 2"/>
    <w:basedOn w:val="TableNormal"/>
    <w:uiPriority w:val="73"/>
    <w:qFormat/>
    <w:rPr>
      <w:color w:val="000000"/>
    </w:rPr>
    <w:tblPr>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ColorfulGrid-Accent3">
    <w:name w:val="Colorful Grid Accent 3"/>
    <w:basedOn w:val="TableNormal"/>
    <w:uiPriority w:val="73"/>
    <w:qFormat/>
    <w:rPr>
      <w:color w:val="000000"/>
    </w:rPr>
    <w:tblPr>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ColorfulGrid-Accent4">
    <w:name w:val="Colorful Grid Accent 4"/>
    <w:basedOn w:val="TableNormal"/>
    <w:uiPriority w:val="73"/>
    <w:qFormat/>
    <w:rPr>
      <w:color w:val="000000"/>
    </w:rPr>
    <w:tblPr>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ColorfulGrid-Accent5">
    <w:name w:val="Colorful Grid Accent 5"/>
    <w:basedOn w:val="TableNormal"/>
    <w:uiPriority w:val="73"/>
    <w:qFormat/>
    <w:rPr>
      <w:color w:val="000000"/>
    </w:rPr>
    <w:tblPr>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ColorfulGrid-Accent6">
    <w:name w:val="Colorful Grid Accent 6"/>
    <w:basedOn w:val="TableNormal"/>
    <w:uiPriority w:val="73"/>
    <w:qFormat/>
    <w:rPr>
      <w:color w:val="000000"/>
    </w:rPr>
    <w:tblPr>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character" w:customStyle="1" w:styleId="fontstyle01">
    <w:name w:val="fontstyle01"/>
    <w:rPr>
      <w:rFonts w:ascii="NimbusRomNo9L-Regu" w:eastAsia="NimbusRomNo9L-Regu" w:hAnsi="NimbusRomNo9L-Regu" w:cs="NimbusRomNo9L-Regu"/>
      <w:color w:val="000000"/>
      <w:sz w:val="20"/>
      <w:szCs w:val="20"/>
    </w:rPr>
  </w:style>
  <w:style w:type="character" w:customStyle="1" w:styleId="fontstyle21">
    <w:name w:val="fontstyle21"/>
    <w:rPr>
      <w:rFonts w:ascii="NimbusRomNo9L-ReguItal" w:eastAsia="NimbusRomNo9L-ReguItal" w:hAnsi="NimbusRomNo9L-ReguItal" w:cs="NimbusRomNo9L-ReguItal"/>
      <w:i/>
      <w:iCs/>
      <w:color w:val="000000"/>
      <w:sz w:val="20"/>
      <w:szCs w:val="20"/>
    </w:rPr>
  </w:style>
  <w:style w:type="character" w:customStyle="1" w:styleId="fontstyle31">
    <w:name w:val="fontstyle31"/>
    <w:rPr>
      <w:rFonts w:ascii="CMR10" w:eastAsia="CMR10" w:hAnsi="CMR10" w:cs="CMR10"/>
      <w:color w:val="000000"/>
      <w:sz w:val="20"/>
      <w:szCs w:val="20"/>
    </w:rPr>
  </w:style>
  <w:style w:type="character" w:customStyle="1" w:styleId="fontstyle41">
    <w:name w:val="fontstyle41"/>
    <w:rPr>
      <w:rFonts w:ascii="CMMI10" w:eastAsia="CMMI10" w:hAnsi="CMMI10" w:cs="CMMI10"/>
      <w:i/>
      <w:iCs/>
      <w:color w:val="000000"/>
      <w:sz w:val="20"/>
      <w:szCs w:val="20"/>
    </w:rPr>
  </w:style>
  <w:style w:type="character" w:customStyle="1" w:styleId="fontstyle51">
    <w:name w:val="fontstyle51"/>
    <w:rPr>
      <w:rFonts w:ascii="NimbusRomNo9L-Medi" w:eastAsia="NimbusRomNo9L-Medi" w:hAnsi="NimbusRomNo9L-Medi" w:cs="NimbusRomNo9L-Medi"/>
      <w:b/>
      <w:bCs/>
      <w:color w:val="000000"/>
      <w:sz w:val="30"/>
      <w:szCs w:val="30"/>
    </w:rPr>
  </w:style>
  <w:style w:type="character" w:customStyle="1" w:styleId="fontstyle61">
    <w:name w:val="fontstyle61"/>
    <w:rPr>
      <w:rFonts w:ascii="CMSY10" w:eastAsia="CMSY10" w:hAnsi="CMSY10" w:cs="CMSY10"/>
      <w:i/>
      <w:iCs/>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jpe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800</Words>
  <Characters>4562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Thanh Hòa</cp:lastModifiedBy>
  <cp:revision>2</cp:revision>
  <dcterms:created xsi:type="dcterms:W3CDTF">2022-12-26T15:32:00Z</dcterms:created>
  <dcterms:modified xsi:type="dcterms:W3CDTF">2022-12-26T15:32:00Z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AC456CA8070C455EAB1905A575EDAA71</vt:lpwstr>
  </property>
</Properties>
</file>